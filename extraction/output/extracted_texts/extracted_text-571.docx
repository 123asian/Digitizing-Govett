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xxi. 9-14] EXPOUNDED 563</w:t>
        <w:br/>
        <w:br/>
        <w:t>THE GENERAL DESCRIPTION OF THE CITY</w:t>
        <w:br/>
        <w:br/>
        <w:t>9-14, ‘“ And there came one of the seven angels that had the</w:t>
        <w:br/>
        <w:t>seven bowls that were full of the seven last plagues, and talked</w:t>
        <w:br/>
        <w:t>with me, saying, ‘Come hither, I will show thee the Bride, the</w:t>
        <w:br/>
        <w:t>wife of the Lamb.’ And he carried me away in spirit to a moun-</w:t>
        <w:br/>
        <w:t>tain great and lofty, and showed me Jerusalem the holy city,</w:t>
        <w:br/>
        <w:t>coming down out of the heaven from God, having the glory of</w:t>
        <w:br/>
        <w:t>God. Her luminary was like a very precious stone, like a crystal</w:t>
        <w:br/>
        <w:t>jasper. It had a wall great and lofty ; it had twelve portals, and</w:t>
        <w:br/>
        <w:t>at the portals twelve angels, and names written thereon, which are</w:t>
        <w:br/>
        <w:t>the names of the twelve tribes of the children of Israel. On the</w:t>
        <w:br/>
        <w:t>east three portals ; and on the north three portals ; and on the</w:t>
        <w:br/>
        <w:t>south three portals; and on the west three portals. And the</w:t>
        <w:br/>
        <w:t>wall of the city has twelve foundations, and on them the twelve</w:t>
        <w:br/>
        <w:t>names of the twelve apostles of the Lamb.”</w:t>
        <w:br/>
        <w:br/>
        <w:t>The New Jerusalem is called “the Bride.” This is a</w:t>
        <w:br/>
        <w:t>name probably not to continue for ever. It is a title</w:t>
        <w:br/>
        <w:t>given to one newly married. The Law recognized this pe-</w:t>
        <w:br/>
        <w:t>culiarity. “‘ When a man hath taken a new wife, he shall</w:t>
        <w:br/>
        <w:t>not go out to war, neither shall he be charged with any</w:t>
        <w:br/>
        <w:t>business : but he shall be free at home one year, and shall</w:t>
        <w:br/>
        <w:t>cheer up his wife which he hath taken” (Deut. xxiv.</w:t>
        <w:br/>
        <w:t>5). The Old Jerusalem is compared to a bride, but is</w:t>
        <w:br/>
        <w:t>not directly called so. Isa. xlix. 18; Ixi. 10; Ixii. 5;</w:t>
        <w:br/>
        <w:t>Jer. ii. 32.</w:t>
        <w:br/>
        <w:t>By the title “the Lamb’s wife,” this city is identified</w:t>
        <w:br/>
        <w:t>with the one which is mentioned before the millennium.</w:t>
        <w:br/>
        <w:t>xix. 7.</w:t>
        <w:br/>
        <w:t>Messiah, like Abraham, has two wives: one the</w:t>
        <w:br/>
        <w:t>earthly Jerusalem, the other the heavenly. Isaiah</w:t>
        <w:br/>
        <w:t>was permitted to speak of the heavenly Jerusalem, as</w:t>
        <w:br/>
        <w:t>the mother long barren, but at length without pain</w:t>
        <w:br/>
        <w:t>filled with children. John now sees her as the Bride.</w:t>
        <w:br/>
        <w:t>That John may see the city, he is taken, not bodily,</w:t>
        <w:br/>
        <w:t>but “in spirit to a mountain great and lofty.” Around</w:t>
        <w:br/>
        <w:t>Mount Sinai there was no city, only the bleak desert.</w:t>
        <w:br/>
        <w:t>The better covenant has both mount and city united, if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