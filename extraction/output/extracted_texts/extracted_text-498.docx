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490 THE APOCALYPSE [on. xix. 5-9</w:t>
        <w:br/>
        <w:br/>
        <w:t>the evil deeds of the wicked of the falsely professing</w:t>
        <w:br/>
        <w:t>Church. As the Bride is not the Church, the “ right-</w:t>
        <w:br/>
        <w:t>eous acts” here are not Christ’s imputed righteous-</w:t>
        <w:br/>
        <w:t>ness,</w:t>
        <w:br/>
        <w:t>It would appear from this, that Jesus now takes</w:t>
        <w:br/>
        <w:t>notice of the holy acts of His saints, in order to their</w:t>
        <w:br/>
        <w:t>rewarding ; or as if there were some abiding record of</w:t>
        <w:br/>
        <w:t>their deeds connected with the city. The benefactions</w:t>
        <w:br/>
        <w:t>to the poor written on the walls of the sacred buildings</w:t>
        <w:br/>
        <w:t>called churches may serve to illustrate the idea.</w:t>
        <w:br/>
        <w:t>What is this Wedding Supper ?</w:t>
        <w:br/>
        <w:t>Many seem to regard it as another name for the</w:t>
        <w:br/>
        <w:t>millennial joy. But that, I am persuaded, is a mistake.</w:t>
        <w:br/>
        <w:t>This is a secret scene, taking place in the heaven, ere</w:t>
        <w:br/>
        <w:t>Jesus and His risen ones are. manifested to earth.</w:t>
        <w:br/>
        <w:t>Heaven is not opened till it is over. ver. 11]. Itisa</w:t>
        <w:br/>
        <w:t>very brief period, preceding the thousand years, and</w:t>
        <w:br/>
        <w:t>the Saviour’s advent in glory.</w:t>
        <w:br/>
        <w:t>If I mistake not, it is the opening of the city of</w:t>
        <w:br/>
        <w:t>God to the footsteps of the redeemed. It is the anti-</w:t>
        <w:br/>
        <w:t>type of the opening and dedication of the tabernacle by</w:t>
        <w:br/>
        <w:t>Moses, and of the temple by Solomon. It answers to</w:t>
        <w:br/>
        <w:t>the removal of the ark, in David’s day, out of the</w:t>
        <w:br/>
        <w:t>tabernacle into the city. So now, the throne moves, I</w:t>
        <w:br/>
        <w:t>suppose, into the city.</w:t>
        <w:br/>
        <w:t>Many seem to imagine, that all the saved will par-</w:t>
        <w:br/>
        <w:t>take in this glory. Such an idea is not suggested by</w:t>
        <w:br/>
        <w:t>the words of the angel. The very contrary would</w:t>
        <w:br/>
        <w:t>seem to be intended: it is a peculiar glory for certain</w:t>
        <w:br/>
        <w:t>specially invited ones. And this is suggested by the</w:t>
        <w:br/>
        <w:t>analogies of like events on earth. Not all the people</w:t>
        <w:br/>
        <w:t>of Israel were present at the dedication of the temple</w:t>
        <w:br/>
        <w:t>by Solomon. Not all her Majesty’s subjects, not all</w:t>
        <w:br/>
        <w:t>even of her nobles, were present at Queen Victoria’s</w:t>
        <w:br/>
        <w:t>wedding-breakfast. “I'was an honour of which only</w:t>
        <w:br/>
        <w:t>certain invited ones partook. The opening of any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