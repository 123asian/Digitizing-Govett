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cH, xxii, 1-5] EXPOUNDED 605</w:t>
        <w:br/>
        <w:br/>
        <w:t>and the rest of his subjects came into view. In the</w:t>
        <w:br/>
        <w:t>reign of Solomon they disappear.</w:t>
        <w:br/>
        <w:t>It is said “ His servants” shall serve. Why not</w:t>
        <w:br/>
        <w:t>“ their servants’? Because the unity of the Godhead</w:t>
        <w:br/>
        <w:t>will ever abide. God and the Lamb are one God. “I</w:t>
        <w:br/>
        <w:t>and the Father are one.”</w:t>
        <w:br/>
        <w:t>They “shall serve Him.”</w:t>
        <w:br/>
        <w:t>Heaven, or the final state, is not one of idleness, but</w:t>
        <w:br/>
        <w:t>of service to God. The word used signifies ‘‘ priestly</w:t>
        <w:br/>
        <w:t>service :”’ no servile work is theirs.</w:t>
        <w:br/>
        <w:t>“And they shall see His face.”</w:t>
        <w:br/>
        <w:t>This among earthly sovereigns is the privilege of</w:t>
        <w:br/>
        <w:t>courtiers and ministers of the palace ; not of the king’s</w:t>
        <w:br/>
        <w:t>subjects in general.</w:t>
        <w:br/>
        <w:t>God at length discovers Himself to His subject-kings,</w:t>
        <w:br/>
        <w:t>as the King of kings. He allows Himself to be seen</w:t>
        <w:br/>
        <w:t>as God, by His worshippers and priests.</w:t>
        <w:br/>
        <w:t>At last the “beatific vision” is granted. We are</w:t>
        <w:br/>
        <w:t>equal unto the angels ; even the most favoured of them.</w:t>
        <w:br/>
        <w:t>For not to all of those servants of God is it given: but</w:t>
        <w:br/>
        <w:t>of those who act as guardian-angels of the elect, Jesus</w:t>
        <w:br/>
        <w:t>tells us, “‘ That in heaven these angels do always behold</w:t>
        <w:br/>
        <w:t>the face of my Father which is in heaven ” (Matt. xviii.</w:t>
        <w:br/>
        <w:t>10).</w:t>
        <w:br/>
        <w:t>“ And His name shall be on their foreheads.”</w:t>
        <w:br/>
        <w:t>A hundred and forty-four thousand have the name</w:t>
        <w:br/>
        <w:t>of God and of the Lamb written on their foreheads</w:t>
        <w:br/>
        <w:t>before the millennium begins, and as the sign of a peculiar</w:t>
        <w:br/>
        <w:t>glory. xiv. Forto them it is given to follow the Lamb</w:t>
        <w:br/>
        <w:t>in His progress from part to part of His dominions.</w:t>
        <w:br/>
        <w:t>But now that special mark seems to be imparted to all</w:t>
        <w:br/>
        <w:t>the dwellers in the city : and we read no more of the</w:t>
        <w:br/>
        <w:t>Saviour’s movings to and fro.</w:t>
        <w:br/>
        <w:t>“ And there shall be no more night.”</w:t>
        <w:br/>
        <w:t>_, The citizens need no sleep, and therefore they have</w:t>
        <w:br/>
        <w:t>no night. Herein this Paradise of God stands distin-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