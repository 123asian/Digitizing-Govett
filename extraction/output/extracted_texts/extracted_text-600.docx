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592 THE APOCALYPSE [ou. xxi. 22-27</w:t>
        <w:br/>
        <w:br/>
        <w:t>Then it runs on in strict accordance with the former</w:t>
        <w:br/>
        <w:t>verse: ver. 26 describes the aspect of that which is</w:t>
        <w:br/>
        <w:t>admissible: this, of that which is not allowed to be</w:t>
        <w:br/>
        <w:t>carried in.</w:t>
        <w:br/>
        <w:t>Or are we to take it in a stronger sense, as including</w:t>
        <w:br/>
        <w:t>certain ceremonial uncleannesses, which may for a time</w:t>
        <w:br/>
        <w:t>exclude from the walls of the city? Mark vu. 20.</w:t>
        <w:br/>
        <w:t>Kither way it proves that we are dealing with the</w:t>
        <w:br/>
        <w:t>flesh. This word applies only to the nations, and their</w:t>
        <w:br/>
        <w:t>admittance. The risen are not mortals in the flesh.</w:t>
        <w:br/>
        <w:t>The question of their entrance, and its turning on moral</w:t>
        <w:br/>
        <w:t>qualities, was already stated. Verses 6-8.</w:t>
        <w:br/>
        <w:t>‘Nor whosoever maketh an abomination or a lie.”</w:t>
        <w:br/>
        <w:t>Here the gender changes: it refers evidently to</w:t>
        <w:br/>
        <w:t>persons. Moral qualities are now in question.</w:t>
        <w:br/>
        <w:t>The expression in the Greek, “ maketh abomination,”</w:t>
        <w:br/>
        <w:t>has two senses, both of which, I think, are included</w:t>
        <w:br/>
        <w:t>here. ;</w:t>
        <w:br/>
        <w:t>1. It signifies—‘‘ making an idol.” ‘Shall I make</w:t>
        <w:br/>
        <w:t>the residue thereof an abomination ? Shall I fall down</w:t>
        <w:br/>
        <w:t>to the stock of a tree ?” (Isa. 1. 9-18; xlv. 16; xlvi.</w:t>
        <w:br/>
        <w:t>6).</w:t>
        <w:br/>
        <w:t>2. It means also the commission of any grievous act</w:t>
        <w:br/>
        <w:t>of immorality. After speaking of various unlawful</w:t>
        <w:br/>
        <w:t>lusts, the Lord says to Israel, “ Ye shall not commit</w:t>
        <w:br/>
        <w:t>[Hebrew and Greek, ‘make’] any of these abomina-</w:t>
        <w:br/>
        <w:t>tions’ (Lev. xviii. 20-30; Deut. xii. 31; Jer. viii. 12 ;</w:t>
        <w:br/>
        <w:t>xi. 15; Ezek. xxxiii. 26).</w:t>
        <w:br/>
        <w:t>Another form of sin is specified—or maketh “a lie.”</w:t>
        <w:br/>
        <w:t>This would seem to be taken generally and exten-</w:t>
        <w:br/>
        <w:t>sively for every form of a lie.</w:t>
        <w:br/>
        <w:t>None of these shall enter: God dwells within.</w:t>
        <w:br/>
        <w:t>But while the negative aspect has been treated, the</w:t>
        <w:br/>
        <w:t>positive has yet to be stated—Who may enter ?</w:t>
        <w:br/>
        <w:t>“Those written in the Lamb’s book of life.”</w:t>
        <w:br/>
        <w:t>This refers to all, whether citizens, or individuals of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