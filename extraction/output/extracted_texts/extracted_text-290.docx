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282 THE APOCALYPSE {oH xii. 7</w:t>
        <w:br/>
        <w:br/>
        <w:t>around her head: thirty indicates the moon, or month</w:t>
        <w:br/>
        <w:t>of thirty days beneath her feet: threc-and-a-half the</w:t>
        <w:br/>
        <w:t>years measured by the sun, with which she is clothed.</w:t>
        <w:br/>
        <w:t>The observance of “days, months, and years,” is</w:t>
        <w:br/>
        <w:t>characteristic of Judaism (Gal. iv. 10), and is another</w:t>
        <w:br/>
        <w:t>proof that the woman is Jerusalem.</w:t>
        <w:br/>
        <w:t>For the same length of time, probably also for the</w:t>
        <w:br/>
        <w:t>same time, the Gentiles tread down the city. But that</w:t>
        <w:br/>
        <w:t>is reckoned in chapter xi. by forty-two months, for it is</w:t>
        <w:br/>
        <w:t>there represented as the time of oppression and evil.</w:t>
        <w:br/>
        <w:t>Here it is reckoned by days ; for her benefit is spoken of.</w:t>
        <w:br/>
        <w:br/>
        <w:t>7. “And there followed war in the heaven; Michael and his</w:t>
        <w:br/>
        <w:t>angels warred! with the Dragon; and the dragon warred and</w:t>
        <w:br/>
        <w:t>his angels.”</w:t>
        <w:br/>
        <w:br/>
        <w:t>Desiring to bar the Child’s entrance on his _heri-</w:t>
        <w:br/>
        <w:t>tage, Satan rushes on his angelic defenders. Previously</w:t>
        <w:br/>
        <w:t>to this, he plied accusations only against the ascending</w:t>
        <w:br/>
        <w:t>prayers of the saints. But when they ascend in person,</w:t>
        <w:br/>
        <w:t>after his accusations have been proved false, he uses</w:t>
        <w:br/>
        <w:t>force.</w:t>
        <w:br/>
        <w:t>Who is Michael ?</w:t>
        <w:br/>
        <w:t>It is Jesus’ title as the Lord of angels in the battle</w:t>
        <w:br/>
        <w:t>of angels. Jesus is ‘“‘ the Lamb,” as He stands opposed</w:t>
        <w:br/>
        <w:t>to “the Wild Beast.” He is Michael [“ He who is as</w:t>
        <w:br/>
        <w:t>God ”’] as opposed to the Dragon. Jesus is the stronger</w:t>
        <w:br/>
        <w:t>than the strong man armed, who is to spoil his goods.</w:t>
        <w:br/>
        <w:t>Luke xi. 22. Angels Jesus meets as “ the angel of the</w:t>
        <w:br/>
        <w:t>Lord.” Men He meets as a man.</w:t>
        <w:br/>
        <w:t>1. Jesus is the archangel, or lord of the angels: for</w:t>
        <w:br/>
        <w:t>the angels are His. Matt. xvi. 27.2 He is the High</w:t>
        <w:br/>
        <w:t>Priest of the temple above, till His kingdom ; and, appa-</w:t>
        <w:br/>
        <w:t>rently in virtue of this, He cleanses the heavenly courts</w:t>
        <w:br/>
        <w:br/>
        <w:t>1 Literally, ‘‘to war with,” a Hebraism.</w:t>
        <w:br/>
        <w:t>2 Though we often hear of “ angels and archangels,” yet there</w:t>
        <w:br/>
        <w:t>is but one archangel spoken of in Scripture.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