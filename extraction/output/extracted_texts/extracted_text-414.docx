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406 THE APOCALYPSE [cx. xvi. 8, 9</w:t>
        <w:br/>
        <w:br/>
        <w:t>christ. The generation is the same throughout, perverse,</w:t>
        <w:br/>
        <w:t>malicious : seed of the serpent, slaying the seed of the</w:t>
        <w:br/>
        <w:t>woman. The Saviour refers to this time in Matt.</w:t>
        <w:br/>
        <w:t>xxiii. 34, 35; Luke xi. 47-51.</w:t>
        <w:br/>
        <w:t>Times of open persecution of God’s saints unto death</w:t>
        <w:br/>
        <w:t>will come, to prove man unchanged, and to fulfil God’s</w:t>
        <w:br/>
        <w:t>threatenings. The spirit of prophecy will be restored</w:t>
        <w:br/>
        <w:t>again, and will be peculiarly obnoxious to men’s feel-</w:t>
        <w:br/>
        <w:t>ings and plans. Elijah must “ restore all things,’ and</w:t>
        <w:br/>
        <w:t>therefore he will bring back prophecy.</w:t>
        <w:br/>
        <w:t>It is remarkable that it is not said, “They thirsted</w:t>
        <w:br/>
        <w:t>for the blood of prophets,” because that thirst would be</w:t>
        <w:br/>
        <w:t>figurative. But it is “they shed the blood,” and that</w:t>
        <w:br/>
        <w:t>is literal. Blood, then, must they drink: they shall</w:t>
        <w:br/>
        <w:t>not find water. An instance of the drinking of blood</w:t>
        <w:br/>
        <w:t>occurred in the French Revolution. In the massacres</w:t>
        <w:br/>
        <w:t>of September, in Paris, it was proposed to a young</w:t>
        <w:br/>
        <w:t>French lady to drink a cup of blood, that her parent</w:t>
        <w:br/>
        <w:t>might escape assassination. With filial devotion she</w:t>
        <w:br/>
        <w:t>drank it, and her father’s life was spared.</w:t>
        <w:br/>
        <w:t>“They are worthy.” The throne of justice is now</w:t>
        <w:br/>
        <w:t>rendering to each according to his works. Past acts of</w:t>
        <w:br/>
        <w:t>trespass of ages long gone by, and seemingly forgotten</w:t>
        <w:br/>
        <w:t>of God, are now remembered and avenged. The cry</w:t>
        <w:br/>
        <w:t>of the souls under the altar is remembered, and close is</w:t>
        <w:br/>
        <w:t>the requital.</w:t>
        <w:br/>
        <w:br/>
        <w:t>8. ‘‘ And the fourth poured out his bowl on the sun ; and it was</w:t>
        <w:br/>
        <w:t>given to it to scorch men with fire. 9. And men were scorched</w:t>
        <w:br/>
        <w:t>with great burning, and blasphemed the name of the God that</w:t>
        <w:br/>
        <w:t>hath the power over these plagues: and repented not to give him</w:t>
        <w:br/>
        <w:t>glory.”</w:t>
        <w:br/>
        <w:t>The fourth trump also affected the heavenly bodies :</w:t>
        <w:br/>
        <w:t>but then it diminished the light of sun, moon, and</w:t>
        <w:br/>
        <w:t>stars. This is an increase of the sun’s heat, which is</w:t>
        <w:br/>
        <w:t>far worse. It is probably summer-time: many are</w:t>
        <w:br/>
        <w:t>cut off by sunstrokes. And those whose lives are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