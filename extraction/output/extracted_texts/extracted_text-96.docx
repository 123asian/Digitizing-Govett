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§8 THE APOCALYPSE [ou. iii. 15, 16</w:t>
        <w:br/>
        <w:br/>
        <w:t>capable of continuing the warmth of love to the end.</w:t>
        <w:br/>
        <w:t>Are we not, very frequently, deficient in warmth,</w:t>
        <w:br/>
        <w:t>because our religion is rather a bundle of orthodox</w:t>
        <w:br/>
        <w:t>doctrines, than attachment to a@ person ?</w:t>
        <w:br/>
        <w:t>‘““T would thou wert cold or hot.”</w:t>
        <w:br/>
        <w:t>If they were fervent of spirit, the Lord would gladly</w:t>
        <w:br/>
        <w:t>own them as His friends; if cold, He should know</w:t>
        <w:br/>
        <w:t>them as the worldly. But now they occupied an</w:t>
        <w:br/>
        <w:t>intermediate position. What was to be done with</w:t>
        <w:br/>
        <w:t>them ? How were they to be classified ? Their cold-</w:t>
        <w:br/>
        <w:t>ness prevented their being regarded as true friends ;</w:t>
        <w:br/>
        <w:t>their warmth forbade their being treated as enemies.</w:t>
        <w:br/>
        <w:t>“Thus because thou art lukewarm.”</w:t>
        <w:br/>
        <w:t>Any trifle will keep away such a one from prayer,</w:t>
        <w:br/>
        <w:t>the Lord’s Supper, the preaching of the Word of God ;</w:t>
        <w:br/>
        <w:t>there is no zeal for the truth, or for the glory of God ;</w:t>
        <w:br/>
        <w:t>Christian holiness is too ‘“ strait-laced,”’ and self-denial</w:t>
        <w:br/>
        <w:t>impossible. Such a one is satisfied easily. “Iil can ~</w:t>
        <w:br/>
        <w:t>but get to heaven, that is enough for me!” He will,</w:t>
        <w:br/>
        <w:t>in the meanwhile, grasp as much of the world as he can,</w:t>
        <w:br/>
        <w:t>without wholly losing caste among his fellow-believers.</w:t>
        <w:br/>
        <w:t>This bears a sad testimony to the world ; it tells a</w:t>
        <w:br/>
        <w:t>tale, which the world understands at once, of the little</w:t>
        <w:br/>
        <w:t>delight that is found in Christ; it teaches them to</w:t>
        <w:br/>
        <w:t>believe that the religion whose claims are so easily set</w:t>
        <w:br/>
        <w:t>aside cannot be of any great authority or value.</w:t>
        <w:br/>
        <w:t>“Tam about to vomit thee out of my mouth.”</w:t>
        <w:br/>
        <w:t>Lukewarm water acts as an emetic. Jesus was</w:t>
        <w:br/>
        <w:t>disgusted at their state, as a man loathes the taste of</w:t>
        <w:br/>
        <w:t>water neither hot nor cold. The consequence would be</w:t>
        <w:br/>
        <w:t>their rejection by Him. This does not suppose that</w:t>
        <w:br/>
        <w:t>they would be finally lost. It teaches us how displeased</w:t>
        <w:br/>
        <w:t>was Jesus at the witness they gave of Him since they</w:t>
        <w:br/>
        <w:t>believed; and that He would in consequence cast</w:t>
        <w:br/>
        <w:t>them down from that place of testimony. Here is</w:t>
        <w:br/>
        <w:t>brought before our eyes, as near to be accomplished,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