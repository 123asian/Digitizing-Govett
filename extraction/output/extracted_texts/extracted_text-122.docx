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il4 THE APOCALYPSE [ou. iv. 7</w:t>
        <w:br/>
        <w:br/>
        <w:t>“ While the carth remaineth, seedtime and harvest, and</w:t>
        <w:br/>
        <w:t>cold and heat, and summer and winter, and day and</w:t>
        <w:br/>
        <w:t>night shall not cease” (viii. 22). But they appear no</w:t>
        <w:br/>
        <w:t>longer after earth is destroyed. The memorials of the</w:t>
        <w:br/>
        <w:t>covenant cease, when the covenant itself is at an end.</w:t>
        <w:br/>
        <w:t>With this key in our hand, we can unlock the various</w:t>
        <w:br/>
        <w:t>contexts in the Old Testament which treat of the</w:t>
        <w:br/>
        <w:t>cherubim.</w:t>
        <w:br/>
        <w:t>The redemption of creation, or of the creatures as</w:t>
        <w:br/>
        <w:t>well as man, is God’s declared purpose. Rom. viii.</w:t>
        <w:br/>
        <w:t>19-23. This is the key-note of the whole subject: the</w:t>
        <w:br/>
        <w:t>golden clue to unravel the whole. Creation fell with</w:t>
        <w:br/>
        <w:t>Adam, not of its own choice. It will rise again, and</w:t>
        <w:br/>
        <w:t>partake, with the redeemed of men, of their deliverance</w:t>
        <w:br/>
        <w:t>from the grave, and its iron slavery. It will be made</w:t>
        <w:br/>
        <w:t>immortal and glorious, when the sons of God in resur-</w:t>
        <w:br/>
        <w:t>rection shine as the sun. ‘“‘ The restitution (or restora-</w:t>
        <w:br/>
        <w:t>tion) of all things ”’ is declared by Peter to have been the</w:t>
        <w:br/>
        <w:t>subject of God’s prophets since the world began. Acts</w:t>
        <w:br/>
        <w:t>ili. 21.</w:t>
        <w:br/>
        <w:t>The representation given in the Apocalypse takes up</w:t>
        <w:br/>
        <w:t>the plan of God where Ezekiel leaves it. Ezekiel</w:t>
        <w:br/>
        <w:t>discovers to us the throne of God and the living cherubim</w:t>
        <w:br/>
        <w:t>leaving the earth, and, after an unknown lapse of time,</w:t>
        <w:br/>
        <w:t>returning to it. But the Apocalypse discloses to us the</w:t>
        <w:br/>
        <w:t>intermediate events, the millennial joy, and the final</w:t>
        <w:br/>
        <w:t>settlement of creation on the newearth. The cherubim</w:t>
        <w:br/>
        <w:t>are still on high with the throne of God. The God of</w:t>
        <w:br/>
        <w:t>Revelation carries on the purposes of the God of Genesis.</w:t>
        <w:br/>
        <w:t>The creatures stand before the God of Noah. They are</w:t>
        <w:br/>
        <w:t>close to the throne, for they are bound up with all God’s</w:t>
        <w:br/>
        <w:t>actions as the Judge and the Deliverer ; and the creatures</w:t>
        <w:br/>
        <w:t>they represent are to abide for ever. They come into</w:t>
        <w:br/>
        <w:t>view, now that earth is to be judged.</w:t>
        <w:br/>
        <w:t>God, in His full glory of justice, can, and still does,</w:t>
        <w:br/>
        <w:t>recognise the creation. His Enemy has brought a blight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