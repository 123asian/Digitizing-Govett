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474 THE APOCALYPSE [on. xviii. 7</w:t>
        <w:br/>
        <w:br/>
        <w:t>is to be not beyond her desert, but “ according to her</w:t>
        <w:br/>
        <w:t>works.’? Her, evil works, then, are double, as her de-</w:t>
        <w:br/>
        <w:t>struction is also to be. That is, Babylon has two</w:t>
        <w:br/>
        <w:t>forms—(1) the LirErAL BaByton, (2) the mystic or</w:t>
        <w:br/>
        <w:t>Roms. Both have destroyed the temple at Jerusalem ;</w:t>
        <w:br/>
        <w:t>both have oppressed and slain both Israel and the</w:t>
        <w:br/>
        <w:t>Church of God. The remnant that escapes the burning</w:t>
        <w:br/>
        <w:t>of Rome flees to the literal Babylon, as the vision cf</w:t>
        <w:br/>
        <w:t>the ephah (Zech. v.) discovers. Hence the two are</w:t>
        <w:br/>
        <w:t>both morally, and, to a certain extent, politically,</w:t>
        <w:br/>
        <w:t>identified.</w:t>
        <w:br/>
        <w:t>As then Babylon’s crimes are twofold, twofold is the</w:t>
        <w:br/>
        <w:t>stroke of God and man. The first blow came from the</w:t>
        <w:br/>
        <w:t>ten confederate kings of Antichrist. The second is</w:t>
        <w:br/>
        <w:t>given by Israel just before her swallowing up by God.</w:t>
        <w:br/>
        <w:t>The ten kings destroy her first form in hatred to Christ.</w:t>
        <w:br/>
        <w:t>Israel smites in obedience to God. The ten kings take</w:t>
        <w:br/>
        <w:t>vengeance for her western sins; Isracl, for her trans-</w:t>
        <w:br/>
        <w:t>gressions in the east especially. The day is now come</w:t>
        <w:br/>
        <w:t>in which God renders to each “ according to his works ”’</w:t>
        <w:br/>
        <w:t>(Matt. xvi. 27; Rom. i. 6).</w:t>
        <w:br/>
        <w:t>‘““TIn the cup which she mingled, mingle for her</w:t>
        <w:br/>
        <w:t>double.”’ This is a reference back to xvii. 4. Babylon</w:t>
        <w:br/>
        <w:t>has a golden cup in her hand full of abominations, and</w:t>
        <w:br/>
        <w:t>filthiness of her fornication. ‘This she gave the nations</w:t>
        <w:br/>
        <w:t>to drink. She is now to drink herself. The word</w:t>
        <w:br/>
        <w:t>“mingle ” refers to the cupbearer’s province in ancient</w:t>
        <w:br/>
        <w:t>times. They drank wine diluted with water. The</w:t>
        <w:br/>
        <w:t>servants of the master prepared it.</w:t>
        <w:br/>
        <w:br/>
        <w:t>7. “Ag much as she glorified herself and lived in luxury, so</w:t>
        <w:br/>
        <w:t>much give her of torment and mourning: for in her heart she</w:t>
        <w:br/>
        <w:t>saith, ‘I sit a queen, and am no widow, and mourning shall I not</w:t>
        <w:br/>
        <w:t>see.’ ””</w:t>
        <w:br/>
        <w:br/>
        <w:t>Bellarmine makes “temporal felicity’? one of the</w:t>
        <w:br/>
        <w:t>marks of God’s true Church.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