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182 THE APOCALYPSE [cH. ix. 1</w:t>
        <w:br/>
        <w:br/>
        <w:t>CHAPTER Ix</w:t>
        <w:br/>
        <w:br/>
        <w:t>1. ‘‘ And the fifth angel sounded, and I saw a star out of the</w:t>
        <w:br/>
        <w:t>heaven fallen unto the earth ; and to him was given the key of the</w:t>
        <w:br/>
        <w:t>well of the bottomless pit.’’</w:t>
        <w:br/>
        <w:br/>
        <w:t>Wir the woe-trumpets the time of Great TRIBULA-</w:t>
        <w:br/>
        <w:t>TION on earth begins. Matt. xxiv. 21, 22. It is the</w:t>
        <w:br/>
        <w:t>time of Satan’s ejection out of heaven by the power of</w:t>
        <w:br/>
        <w:t>Jesus. Rev. xii. 7-12. Of that time it is written,</w:t>
        <w:br/>
        <w:t>““ Woe to the earth, and to the sea! for the devil is</w:t>
        <w:br/>
        <w:t>come down to you having great wrath, knowing that he</w:t>
        <w:br/>
        <w:t>hath but a short season.”</w:t>
        <w:br/>
        <w:t>With this fifth trumpet new personages appear upon</w:t>
        <w:br/>
        <w:t>the scene, and a new mode of procedure is adopted.</w:t>
        <w:br/>
        <w:t>The fifth and sixth plagues come, not from heaven, but</w:t>
        <w:br/>
        <w:t>from the earth, or from beneath it.</w:t>
        <w:br/>
        <w:t>What is the star before us? Not a literal star, but</w:t>
        <w:br/>
        <w:t>an intelligent being. ‘‘ But how do you sever between</w:t>
        <w:br/>
        <w:t>the literality of the stars of the former trumpet, and of</w:t>
        <w:br/>
        <w:t>this?” Because the actions ascribed to this star are</w:t>
        <w:br/>
        <w:t>impossible to unintelligent matter. A star could neither</w:t>
        <w:br/>
        <w:t>take a key nor unlock a door. Judges iii. 25. And</w:t>
        <w:br/>
        <w:t>this star begins to act after the force of its fall is al-</w:t>
        <w:br/>
        <w:t>ready spent. But whatever is related of the stars of</w:t>
        <w:br/>
        <w:t>the former plague is perfectly consistent with the</w:t>
        <w:br/>
        <w:t>idea of their being literal stars. There the stars</w:t>
        <w:br/>
        <w:t>are simply smitten ; and the consequence is a natural</w:t>
        <w:br/>
        <w:t>one, the obscuration of their light.</w:t>
        <w:br/>
        <w:t>Who, then, is this star? Satan. He is come down to</w:t>
        <w:br/>
        <w:t>deceive the nations, transformed as “ an angel of light ”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