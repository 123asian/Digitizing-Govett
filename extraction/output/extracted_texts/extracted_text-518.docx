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510 THE APOCALYPSE [cH. xx. 4-6</w:t>
        <w:br/>
        <w:br/>
        <w:t>We advance. Is the second resurrection literal or</w:t>
        <w:br/>
        <w:t>figurative ?</w:t>
        <w:br/>
        <w:t>Hitherto it has been assumed almost universally,</w:t>
        <w:br/>
        <w:t>that the judgment of the dead (verses 11-15) is a</w:t>
        <w:br/>
        <w:t>literal resurrection. But if that be literal, then, as the</w:t>
        <w:br/>
        <w:t>first resurrection is related to the second, as a part to</w:t>
        <w:br/>
        <w:t>the rest of one great whole, if the second resurrection</w:t>
        <w:br/>
        <w:t>be literal, so is the first. You cannot have the real</w:t>
        <w:br/>
        <w:t>root of a figurative tree; or the figurative branch of a</w:t>
        <w:br/>
        <w:t>literal tree.</w:t>
        <w:br/>
        <w:t>The question may be brought to a point briefly thus.</w:t>
        <w:br/>
        <w:t>On antimillennarian views, the present dispensation is</w:t>
        <w:br/>
        <w:t>to continue till the end of the world. More and more</w:t>
        <w:br/>
        <w:t>is the gospel to increase, and to subject at length all</w:t>
        <w:br/>
        <w:t>nations to its sway, while believers become more and</w:t>
        <w:br/>
        <w:t>more patterns of everything good and holy. Whence,</w:t>
        <w:br/>
        <w:t>then, is to come the burning up of the globe for sin ?</w:t>
        <w:br/>
        <w:t>Where is the evil on man’s part, and the wrath on</w:t>
        <w:br/>
        <w:t>God’s, which are to be the causes of the world’s de-</w:t>
        <w:br/>
        <w:t>struction ? On this view, Christ should return, only to</w:t>
        <w:br/>
        <w:t>welcome His people, and they to receive Him with joy.</w:t>
        <w:br/>
        <w:t>What say the Scriptures about our Lord’s second</w:t>
        <w:br/>
        <w:t>advent ? Joel ili.; Isa. xili., xxiv.; Matt. xxiv., etc.</w:t>
        <w:br/>
        <w:t>“ T saw thrones, and the souls of the beheaded.’ (Ac-</w:t>
        <w:br/>
        <w:t>cusative case.) ‘‘ And whoever worshipped not lived.”</w:t>
        <w:br/>
        <w:t>(Nominative case.)</w:t>
        <w:br/>
        <w:t>Three classes are named in the verse.</w:t>
        <w:br/>
        <w:t>1. The first is indefinite. ‘Men sat on the</w:t>
        <w:br/>
        <w:t>thrones.”</w:t>
        <w:br/>
        <w:t>2. The second consists of early martyrs for God’s</w:t>
        <w:br/>
        <w:t>cause.</w:t>
        <w:br/>
        <w:t>3. The third is composed of those who struggle</w:t>
        <w:br/>
        <w:t>with the last enemy, even Antichrist.</w:t>
        <w:br/>
        <w:t>To these three parties resurrection and royalty are</w:t>
        <w:br/>
        <w:t>assigned. ;</w:t>
        <w:br/>
        <w:t>The thrones of the twenty-four elders on high have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