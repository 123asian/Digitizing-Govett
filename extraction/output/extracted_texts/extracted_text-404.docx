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396 THE APOCALYPSE {on. xv. 2</w:t>
        <w:br/>
        <w:br/>
        <w:t>God Himself. Men at length cannot hide from themselves</w:t>
        <w:br/>
        <w:t>the conviction that God is really fighting against</w:t>
        <w:br/>
        <w:t>them; that a personal, intelligent, Almighty Deity</w:t>
        <w:br/>
        <w:t>knows their deeds and words, and smites them. Till</w:t>
        <w:br/>
        <w:t>this wrath is accomplished, Antichrist prospers. Dan.</w:t>
        <w:br/>
        <w:t>xi. 36.</w:t>
        <w:br/>
        <w:t>2. “And I saw as it were a glassy sca mingled with fire, and</w:t>
        <w:br/>
        <w:t>the overcomors of the Wild Beast, and of his imago, and of the</w:t>
        <w:br/>
        <w:t>number of his name, standing on the glassy sea, having the harps</w:t>
        <w:br/>
        <w:t>of God.”</w:t>
        <w:br/>
        <w:t>It is “a glassy sca ;” as if molten by heat, not cool</w:t>
        <w:br/>
        <w:t>and liquid as its natural counterpart.</w:t>
        <w:br/>
        <w:t>Jt is “mingled with fire.’ This section exhibits</w:t>
        <w:br/>
        <w:t>wrath at its height: the present feature accordingly</w:t>
        <w:br/>
        <w:t>was not named at its first appearance ; nor did it exist.</w:t>
        <w:br/>
        <w:t>There is now sin, not merely against natural light ; but</w:t>
        <w:br/>
        <w:t>against the redemption by Jesus. Antichrist by his</w:t>
        <w:br/>
        <w:t>False Prophet uses fire to seduce men. xiii. 18. Prob-</w:t>
        <w:br/>
        <w:t>ably he burns some of God’s saints in it: but it turns</w:t>
        <w:br/>
        <w:t>against the Usurper and his flock at last. As the</w:t>
        <w:br/>
        <w:t>sea was used in God’s former judgments, so was fire em-</w:t>
        <w:br/>
        <w:t>ployed against Scdom. By fire is the world at last to</w:t>
        <w:br/>
        <w:t>be destroyed. This glassy sea emitting flame combines</w:t>
        <w:br/>
        <w:t>those two instruments of God’s indignation. It typifies</w:t>
        <w:br/>
        <w:t>that which is established at the close—‘‘ the lake (or</w:t>
        <w:br/>
        <w:t>pool) of fire and brimstone.”</w:t>
        <w:br/>
        <w:t>The first martyrs were shown in chapters vi. and xii.</w:t>
        <w:br/>
        <w:t>The new series arising from the persecution of the False</w:t>
        <w:br/>
        <w:t>Christ has now exhibited itself.</w:t>
        <w:br/>
        <w:t>In one view, the martyrs are conquered. To the eye</w:t>
        <w:br/>
        <w:t>of sense they are fools, who warred in vain against the</w:t>
        <w:br/>
        <w:t>King of kings, and were defeated. xiii. 7. But their</w:t>
        <w:br/>
        <w:t>defeat is apparent only ; they lost life for Christ’s sake,</w:t>
        <w:br/>
        <w:t>and now they find it. Theirs was the victory of courage,</w:t>
        <w:br/>
        <w:t>and of patience unto death: they are conquerors</w:t>
        <w:br/>
        <w:t>in resurrection. For the Wild Beast inflicts death.</w:t>
        <w:br/>
        <w:br/>
        <w:t>2?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