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xxu. 10-21} EXPOUNDED 619</w:t>
        <w:br/>
        <w:br/>
        <w:t>into the holy city to come they shall never enter.</w:t>
        <w:br/>
        <w:t>By comparing this description of the lost with that</w:t>
        <w:br/>
        <w:t>previously given in xxi. 8, it seems to be taught that</w:t>
        <w:br/>
        <w:t>the place of eternal punishment shall be on the new</w:t>
        <w:br/>
        <w:t>earth. The lost are to lie in the lake of fire and brim-</w:t>
        <w:br/>
        <w:t>stone, and that lake is outside the city. So the lake of</w:t>
        <w:br/>
        <w:t>Sodom was near Jerusalem: so Tophet is to be nearer</w:t>
        <w:br/>
        <w:t>still to millennial Jerusalem.</w:t>
        <w:br/>
        <w:t>Sorcerers are to be shut out. They prefer unclean</w:t>
        <w:br/>
        <w:t>spirits to the Holy Spirit: they are necromancers,</w:t>
        <w:br/>
        <w:t>defiled by the dead. How greatly is this sin on the</w:t>
        <w:br/>
        <w:t>increase in our day! And it is defended, too, as if</w:t>
        <w:br/>
        <w:t>Jesus had put the prohibition of Moses aside! It is</w:t>
        <w:br/>
        <w:t>asserted that the scene on the Mount of Transfiguration</w:t>
        <w:br/>
        <w:t>is a proof of Jesus’ rescinding the old law against this</w:t>
        <w:br/>
        <w:t>iniquity. Its advocates forget to prove that Elias and</w:t>
        <w:br/>
        <w:t>Moses were separate spirits.</w:t>
        <w:br/>
        <w:t>Fornicators are tnrust outside. They were typified</w:t>
        <w:br/>
        <w:t>of old by those who had issues.</w:t>
        <w:br/>
        <w:t>The murderer dares to deface the image of God,</w:t>
        <w:br/>
        <w:t>borne even by the fallen of mankind. For this high</w:t>
        <w:br/>
        <w:t>treason, the criminal is for ever banished from the</w:t>
        <w:br/>
        <w:t>sight of the Holy One.</w:t>
        <w:br/>
        <w:t>“ Tdolaters,”’ too, are put outside the city : they outrage</w:t>
        <w:br/>
        <w:t>the claims of God. While idolatry is regarded by man</w:t>
        <w:br/>
        <w:t>as a, trifling sin, it is by the Most High accounted the</w:t>
        <w:br/>
        <w:t>highest treason.</w:t>
        <w:br/>
        <w:t>Lastly, “liars”? are excluded. These form, in both</w:t>
        <w:br/>
        <w:t>enumerations of the lost, the last class. God is a God</w:t>
        <w:br/>
        <w:t>of truth. The false will learn His displeasure in the</w:t>
        <w:br/>
        <w:t>awfulness of their doom.</w:t>
        <w:br/>
        <w:t>How clearly does this passage prove that, as the</w:t>
        <w:br/>
        <w:t>result of God’s redeniption, not all are cleansed, not all</w:t>
        <w:br/>
        <w:t>are saved. The means of cleansing avail for many, but</w:t>
        <w:br/>
        <w:t>not for all. Not all are within the city. How mis-</w:t>
        <w:br/>
        <w:t>chievous is the doctrine of universalism !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