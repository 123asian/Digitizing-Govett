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78 THE APOCALYPSE {cxn. i. 10</w:t>
        <w:br/>
        <w:br/>
        <w:t>present trial, it keeps us out of being mixed bup with the</w:t>
        <w:br/>
        <w:t>judgment coming on the world.</w:t>
        <w:br/>
        <w:t>Now this is not true of all Christians: some then</w:t>
        <w:br/>
        <w:t>will be left to pass through that hour of temptation,</w:t>
        <w:br/>
        <w:t>for ‘the promise does not encompass them.</w:t>
        <w:br/>
        <w:t>“'The hour of temptation.”</w:t>
        <w:br/>
        <w:t>The world, the flesh, and the devil seem to be very</w:t>
        <w:br/>
        <w:t>potent and tempting now. In what, then, will the</w:t>
        <w:br/>
        <w:t>superior force of temptation in that day consist 4</w:t>
        <w:br/>
        <w:t>In the false doctrine then abroad, identified with the</w:t>
        <w:br/>
        <w:t>person of the false Messiah, who is backed by miracu-</w:t>
        <w:br/>
        <w:t>lous powers. In the enthusiasm of all the lost in his</w:t>
        <w:br/>
        <w:t>behalf: in the rage of Satan, cast out of heaven, and</w:t>
        <w:br/>
        <w:t>furious, because his time is short. In the persecution</w:t>
        <w:br/>
        <w:t>which requires worship of the false Messiah, or death.</w:t>
        <w:br/>
        <w:t>But to worship, is damnation! And God’s wrath is then</w:t>
        <w:br/>
        <w:t>descending on the world, in streams of intense bitterness.</w:t>
        <w:br/>
        <w:t>This “hour of temptation” is part of “the Great</w:t>
        <w:br/>
        <w:t>and Terrible Day of the Lord.” It is an “hour,” a</w:t>
        <w:br/>
        <w:t>brief, definite season, of three years and a half, closing</w:t>
        <w:br/>
        <w:t>with the manifestation of the Lord Jesus in the clouds.</w:t>
        <w:br/>
        <w:t>What is its extent of power ?</w:t>
        <w:br/>
        <w:t>“Tt is about to come upon the whole habitable</w:t>
        <w:br/>
        <w:t>earth.”</w:t>
        <w:br/>
        <w:t>Here, many fall off from the breadth of the Redeem-</w:t>
        <w:br/>
        <w:t>er’s word. “All the world” may (says one) “ either</w:t>
        <w:br/>
        <w:t>denote the whole world: or the whole Roman Empire,</w:t>
        <w:br/>
        <w:t>or a large district of country, or the land of Judea!”</w:t>
        <w:br/>
        <w:t>No! It will embrace every inhabited country.</w:t>
        <w:br/>
        <w:t>Both Jews and Gentiles will be caught in this grand</w:t>
        <w:br/>
        <w:t>net of Satan’s.</w:t>
        <w:br/>
        <w:t>What is the purpose of this awful temptation ?</w:t>
        <w:br/>
        <w:t>“To try the dwellers on the earth.”</w:t>
        <w:br/>
        <w:t>The design of this hour of temptation, is to try or</w:t>
        <w:br/>
        <w:t>test the dwellers on the earth. The carth’s inhabitants</w:t>
        <w:br/>
        <w:t>are becoming more and more proud of themselves, and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