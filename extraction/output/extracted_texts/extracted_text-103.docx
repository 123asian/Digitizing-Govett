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lii. 20] EXPOUNDED 95</w:t>
        <w:br/>
        <w:br/>
        <w:t>uses deeds. He chastens. Heb. xii.5, 6; 1 Cor. xi. 32 ;</w:t>
        <w:br/>
        <w:t>2 Sam. vii. 14.</w:t>
        <w:br/>
        <w:t>The “I” is emphatic. It is designed to hint to us,</w:t>
        <w:br/>
        <w:t>that it is often quite otherwise with mistaken human</w:t>
        <w:br/>
        <w:t>love. It conceals, denies, pampers the faults of those it</w:t>
        <w:br/>
        <w:t>loves: till their wickedness attains fearful dimensions.</w:t>
        <w:br/>
        <w:t>So did David deal with his sons, Absalom and Adonijah ;</w:t>
        <w:br/>
        <w:t>and both requited him with rebellion. Fathers and</w:t>
        <w:br/>
        <w:t>mothers ! learn a lesson from Christ! His love is not</w:t>
        <w:br/>
        <w:t>blind to what is evil. He seeks in grace to remove it.</w:t>
        <w:br/>
        <w:t>Rebuke is not unfrequently the result of enmity, and</w:t>
        <w:br/>
        <w:t>it outsteps all measure of truth. Not so our Lord’s.</w:t>
        <w:br/>
        <w:t>“Be zealous therefore: and repent!”</w:t>
        <w:br/>
        <w:t>They were to become fervent in love and zeal! ‘“ But is</w:t>
        <w:br/>
        <w:t>that ina man’s power ?”’ Not directly. Buta considera-</w:t>
        <w:br/>
        <w:t>tion of the truths which woke his first love would be the</w:t>
        <w:br/>
        <w:t>way to effect it. Those were no transient circumstances ;</w:t>
        <w:br/>
        <w:t>but deep truths fitted to call forth love in its fullness.</w:t>
        <w:br/>
        <w:t>They were to repent! To see and own the wants</w:t>
        <w:br/>
        <w:t>and defects pointed out, and to seek to remedy them in</w:t>
        <w:br/>
        <w:t>the manner required by the Lord. The love of the</w:t>
        <w:br/>
        <w:t>world had driven out the love of Christ. They were</w:t>
        <w:br/>
        <w:t>to put aside the things which had cooled them, and by</w:t>
        <w:br/>
        <w:t>prayer, study of God’s word, and meditation, to recall</w:t>
        <w:br/>
        <w:t>those truths, which would make the fire of zeal burn</w:t>
        <w:br/>
        <w:t>anew. The thorns had choked the good seed. They</w:t>
        <w:br/>
        <w:t>must pluck up the lusts of other things which had</w:t>
        <w:br/>
        <w:t>entered in, and give the good seed room.</w:t>
        <w:br/>
        <w:t>20. “‘ Behold I stand at the door, and knock: if any hear</w:t>
        <w:br/>
        <w:t>my voice, and open the door, I will enter in to him, and sup</w:t>
        <w:br/>
        <w:t>with him, and he shall sup with me.”</w:t>
        <w:br/>
        <w:t>This is not, as it is usually regarded, the Saviour’s</w:t>
        <w:br/>
        <w:t>call to the unconverted. Jesus displays His grace to His</w:t>
        <w:br/>
        <w:t>backslidden people. It was their duty to seek and call</w:t>
        <w:br/>
        <w:t>on Him. But finding them cool, He seeks to arouse</w:t>
        <w:br/>
        <w:t>them. He represents Himself as one attempting to obtain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