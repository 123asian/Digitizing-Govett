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366 THE APOCALYPSE [oH. xiv. 4</w:t>
        <w:br/>
        <w:br/>
        <w:t>The first description of this body is fundamental, or</w:t>
        <w:br/>
        <w:t>characteristic : the 144,000 are unlike the earth. Its</w:t>
        <w:br/>
        <w:t>course is, at the worst, fornication (ix. 21), at the best,</w:t>
        <w:br/>
        <w:t>“marrying and giving in marriage” (Matt. xxiv. 38).</w:t>
        <w:br/>
        <w:t>Antichrist refuses marriage, and so do his crew. Dan.</w:t>
        <w:br/>
        <w:t>xi. 37; 1 Tim. iv. 3. Jesus sanctions it, as lawful.</w:t>
        <w:br/>
        <w:t>John ii.</w:t>
        <w:br/>
        <w:t>But He has also a company, who, in hope of especial</w:t>
        <w:br/>
        <w:t>glory in the kingdom, abstain from it. Matt. xix. 11, 12.</w:t>
        <w:br/>
        <w:t>Similarly, 1 Cor. vii. 1, 6-8, 25-28, 32-35.</w:t>
        <w:br/>
        <w:t>Fornication is a crime which may be committed by</w:t>
        <w:br/>
        <w:t>members of the Church, to be visited with especial wrath.</w:t>
        <w:br/>
        <w:t>Rev. ii. 14, 15, 20-22. But these not merely abstain</w:t>
        <w:br/>
        <w:t>from what is evil ; they refrain from what is lawful. Tis</w:t>
        <w:br/>
        <w:t>a life-long abstinence, and this accounts for the small</w:t>
        <w:br/>
        <w:t>number of them: it accounts, too, for the exactness</w:t>
        <w:br/>
        <w:t>of the number. None receive the saying, save “ they</w:t>
        <w:br/>
        <w:t>to whom 7 its given.” It is given only to 144,000,</w:t>
        <w:br/>
        <w:t>even of the Church, or disciples of Christ.</w:t>
        <w:br/>
        <w:t>They “were not defiled.’ The past tense looks</w:t>
        <w:br/>
        <w:t>back on their life on earth as now completed. The</w:t>
        <w:br/>
        <w:t>next words in the present, define their abiding state.</w:t>
        <w:br/>
        <w:t>“For they are virgins.”</w:t>
        <w:br/>
        <w:t>Again, I say, these words must exclude the married :</w:t>
        <w:br/>
        <w:t>the married may have chastity, but not virginity. It is</w:t>
        <w:br/>
        <w:t>remarkable that the word “ virgins ”’ is made to describe</w:t>
        <w:br/>
        <w:t>males: the pronoun is in the masculine, in all three</w:t>
        <w:br/>
        <w:t>cases.</w:t>
        <w:br/>
        <w:t>This body is not Jewish.</w:t>
        <w:br/>
        <w:t>“Thou (Israel) shalt be blessed above all people:</w:t>
        <w:br/>
        <w:t>there shall not be male or female barren among you,</w:t>
        <w:br/>
        <w:t>or among your cattle” (Deut. vii.14). Virginity was a</w:t>
        <w:br/>
        <w:t>calamity, then. Judges xi. 37.</w:t>
        <w:br/>
        <w:t>Jesus annulled the law’s teaching concerning mar-</w:t>
        <w:br/>
        <w:t>riage and divorce, and set up His own law instead :</w:t>
        <w:br/>
        <w:t>withal assuring His disciples, that there was a special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