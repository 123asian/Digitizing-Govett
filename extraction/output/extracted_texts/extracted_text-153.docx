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OH. vi. 15] EXPOUNDED 145</w:t>
        <w:br/>
        <w:br/>
        <w:t>This is a physical difficulty, which may be left with</w:t>
        <w:br/>
        <w:t>God. But I conceive the apostle may be speaking of</w:t>
        <w:br/>
        <w:t>their ail taking a definite direction downwards, as seen</w:t>
        <w:br/>
        <w:t>from the position occupied by Him in heaven. Can it</w:t>
        <w:br/>
        <w:t>refer to a copious fall of meteors, commonly called</w:t>
        <w:br/>
        <w:t>“falling stars”? ?</w:t>
        <w:br/>
        <w:t>The heavens are rolled up as a scroll. How to render</w:t>
        <w:br/>
        <w:t>this into medern astronomical language is not easy.</w:t>
        <w:br/>
        <w:t>But I understand John’s meaning to be as follows.</w:t>
        <w:br/>
        <w:t>The nocturnal heaven decorated with stars is the parch-</w:t>
        <w:br/>
        <w:t>ment field unroiled. As manuscript rolls in general</w:t>
        <w:br/>
        <w:t>were coiled round one stick, and that held in the right</w:t>
        <w:br/>
        <w:t>hand, the rolling up would commence at the right side,</w:t>
        <w:br/>
        <w:t>and be continued towards the left, till the scroll</w:t>
        <w:br/>
        <w:t>was wound up. This would suppose, then, that the</w:t>
        <w:br/>
        <w:t>stars of the eastern region were first swept from their</w:t>
        <w:br/>
        <w:t>places, the sky there becoming a blank, and the un-</w:t>
        <w:br/>
        <w:t>peopling of the sky continuing till it reached the west.</w:t>
        <w:br/>
        <w:t>This, then, would be another view of the previous state-</w:t>
        <w:br/>
        <w:t>ment.</w:t>
        <w:br/>
        <w:t>But are we to suppose that the heaven, as the</w:t>
        <w:br/>
        <w:t>result of the shaking, will be quite unfurnished of</w:t>
        <w:br/>
        <w:t>stars? No. For some remain durmg the fourth</w:t>
        <w:br/>
        <w:t>trumpet, vill. 12.</w:t>
        <w:br/>
        <w:t>But its effects upon the earth are natural enough.</w:t>
        <w:br/>
        <w:t>it hurls mountains and islands—the mountains of the</w:t>
        <w:br/>
        <w:t>sea—from their places. Similar effects have occasionally</w:t>
        <w:br/>
        <w:t>followed such convulsions of nature. In the last great</w:t>
        <w:br/>
        <w:t>earthquake, the mightiest that ever shall be known,</w:t>
        <w:br/>
        <w:t>“Every island fled away, and mountains were not</w:t>
        <w:br/>
        <w:t>found” (xvi. 20).</w:t>
        <w:br/>
        <w:t>15. ‘‘ And the kings of the earth, and the great men (nobles),</w:t>
        <w:br/>
        <w:t>and the captains of thousands, and the rich men, and the mighty</w:t>
        <w:br/>
        <w:br/>
        <w:t>-men, and every slave and freeman, hid themselves in the caves,</w:t>
        <w:br/>
        <w:t>and in the rocks of the mountains.”</w:t>
        <w:br/>
        <w:br/>
        <w:t>Kings, nobles, the military officers, and men of</w:t>
        <w:br/>
        <w:t>L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