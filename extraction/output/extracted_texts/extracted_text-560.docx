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552 THE APOCALYPSE [CH. xxi. 2-4</w:t>
        <w:br/>
        <w:br/>
        <w:t>does the heavenly temple, and both together exert</w:t>
        <w:br/>
        <w:t>mighty power for good. But John does not behold it</w:t>
        <w:br/>
        <w:t>till the millennium is over. Not till then does it descend</w:t>
        <w:br/>
        <w:t>to men and the new earth.</w:t>
        <w:br/>
        <w:t>There are two descents of the city. The first from</w:t>
        <w:br/>
        <w:t>its invisible abode to visibility. This takes place be-</w:t>
        <w:br/>
        <w:t>fore the millennium. xix. 7-9. During the millen-</w:t>
        <w:br/>
        <w:t>nium it appears to be suspended over the earth, the top</w:t>
        <w:br/>
        <w:t>of the ladder which unites the earth and heaven.</w:t>
        <w:br/>
        <w:t>The second is its descent to the new earth, there to</w:t>
        <w:br/>
        <w:t>abide for ever, after the millennium is past.</w:t>
        <w:br/>
        <w:t>Even thus there are two descents of our Lord. The</w:t>
        <w:br/>
        <w:t>first into the air, the second into the earth. Thus, too,</w:t>
        <w:br/>
        <w:t>He rose first to the level of the earth, remained there</w:t>
        <w:br/>
        <w:t>forty days, and then ascended on high.</w:t>
        <w:br/>
        <w:t>Jobn beholds the city descending at the proper point</w:t>
        <w:br/>
        <w:t>of time, just as he sees the throne being set, as the</w:t>
        <w:br/>
        <w:t>new dispensation begins. He beholds its first entrance</w:t>
        <w:br/>
        <w:t>on the earth, and is taught, in the words which follow,</w:t>
        <w:br/>
        <w:t>the great results which flow from this new move of</w:t>
        <w:br/>
        <w:t>God. :</w:t>
        <w:br/>
        <w:t>‘“* Behold the tabernacle of God is with men.”</w:t>
        <w:br/>
        <w:t>It is not any longer the Most High taking a people</w:t>
        <w:br/>
        <w:t>from among the rest of mankind to be His, leaving all</w:t>
        <w:br/>
        <w:t>others at a distance from Himself and unclean: but all</w:t>
        <w:br/>
        <w:t>men, or all “the nations,” constitute the people of God.</w:t>
        <w:br/>
        <w:t>Blessings were dispensed to Israel, and judgments</w:t>
        <w:br/>
        <w:t>averted from them, by virtue of the tabernacle, the</w:t>
        <w:br/>
        <w:t>presence of God, and the priests who served in it. It</w:t>
        <w:br/>
        <w:t>is so more fully in this case. The tabernacle of chapter</w:t>
        <w:br/>
        <w:t>vii. was “the tabernacle of testimony in the heaven.”</w:t>
        <w:br/>
        <w:t>This is “ the tabernacle of fullness and realization on the</w:t>
        <w:br/>
        <w:t>earth.’ The priests then were afar from men: now</w:t>
        <w:br/>
        <w:t>they are within their reach.</w:t>
        <w:br/>
        <w:t>The city descends to earth, as I suppose, with all its</w:t>
        <w:br/>
        <w:t>priests and kings complete; yea, God Himself is there,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