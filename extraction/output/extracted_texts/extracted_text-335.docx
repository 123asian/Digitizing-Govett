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xili. 12] EXPOUNDED 327</w:t>
        <w:br/>
        <w:br/>
        <w:t>first in this, that authority is not said to be given directly</w:t>
        <w:br/>
        <w:t>to the False Prophet. He only exercises the authority</w:t>
        <w:br/>
        <w:t>which is given to the first Wild Beast. He is so identified</w:t>
        <w:br/>
        <w:t>with the first Wild Beast, that the two may be regarded</w:t>
        <w:br/>
        <w:t>as one.</w:t>
        <w:br/>
        <w:t>The characteristic word concerning the second Wild</w:t>
        <w:br/>
        <w:t>Beast is ‘he causes.” It is eight times used of him.</w:t>
        <w:br/>
        <w:t>The characteristic word concerning the first Wild</w:t>
        <w:br/>
        <w:t>Beast is—‘‘ It was given.” j</w:t>
        <w:br/>
        <w:t>What means the False Prophet’s exercising the</w:t>
        <w:br/>
        <w:t>authority of the False Christ before him ?</w:t>
        <w:br/>
        <w:t>It intends that he acts with the other’s full</w:t>
        <w:br/>
        <w:t>knowledge and consent. His position is subordinate,</w:t>
        <w:br/>
        <w:t>and he willingly takes it. The first Wild Beast sees</w:t>
        <w:br/>
        <w:t>what he does, and so allows and approves it.</w:t>
        <w:br/>
        <w:t>He acts in the name of the false Christ, and is fully</w:t>
        <w:br/>
        <w:t>trusted. He is worthily trusted by the first Wild</w:t>
        <w:br/>
        <w:t>Beast. Their evil union is wonderful! How unlike</w:t>
        <w:br/>
        <w:t>the spirit of our day, and of that also!</w:t>
        <w:br/>
        <w:t>Now, each seeks to be independent and to own no</w:t>
        <w:br/>
        <w:t>superior. Not so the False Prophet. He works with</w:t>
        <w:br/>
        <w:t>heart and soul to advance his patron and leader. As</w:t>
        <w:br/>
        <w:t>the Holy Spirit is ‘“‘ before the throne” (i. 4; iv. 5),</w:t>
        <w:br/>
        <w:t>and fully trusted by the Father, so Satan entirely reposes</w:t>
        <w:br/>
        <w:t>on the two Wild Beasts, and the false Christ confidently</w:t>
        <w:br/>
        <w:t>rests on the devotion of his chief Minister.</w:t>
        <w:br/>
        <w:t>Jt is a union, moreover, of Jew and Gentile. The</w:t>
        <w:br/>
        <w:t>king is a Gentile, an emperor of Rome: for to the Gen-</w:t>
        <w:br/>
        <w:t>tiles has God given the dominion. The False Prophet is a</w:t>
        <w:br/>
        <w:t>Jew; for the temple of God and the priesthood were</w:t>
        <w:br/>
        <w:t>not, together with the sovereign power, made over to</w:t>
        <w:br/>
        <w:t>the Gentiles.</w:t>
        <w:br/>
        <w:t>“He causeth the earth to worship.”</w:t>
        <w:br/>
        <w:t>The worship of the Wild Beast, which was at first a</w:t>
        <w:br/>
        <w:t>spontaneous thing, is now reduced to system and enact-</w:t>
        <w:br/>
        <w:t>ment. This is the ecclesiastical Wild Beast, as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