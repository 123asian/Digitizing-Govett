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ix. 6] EXPOUNDED 191</w:t>
        <w:br/>
        <w:br/>
        <w:t>enemies to each other. Maupertuis put a hundred to-</w:t>
        <w:br/>
        <w:t>gether in the same glass: instantly they vented their</w:t>
        <w:br/>
        <w:t>rage in mutual destruction, universal carnage ! in a few</w:t>
        <w:br/>
        <w:t>days only fourteen remained, which had killed and</w:t>
        <w:br/>
        <w:t>devoured all the others.”’ Paxton’s Iliustrations of Scrip-</w:t>
        <w:br/>
        <w:t>ture, pp. 123, 125.</w:t>
        <w:br/>
        <w:t>The pain is proverbial: far exceeding that of whips</w:t>
        <w:br/>
        <w:t>made by men. “ My father chastised you with whips,</w:t>
        <w:br/>
        <w:t>but I will chastise you with scorpions’? (2 Chron. x. 11).</w:t>
        <w:br/>
        <w:t>God has tried whips first, and men have not repented.</w:t>
        <w:br/>
        <w:t>Now scorpions form his lash of vengeance. Hell-tor-</w:t>
        <w:br/>
        <w:t>ments are now seen to be no fable. These locusts are</w:t>
        <w:br/>
        <w:t>witnesses, that there is a worm that can abide the fire.</w:t>
        <w:br/>
        <w:br/>
        <w:t>6. “ And in those days shall men seek death, and shall not find</w:t>
        <w:br/>
        <w:t>it: and they shall desire to die, and death fleeth from them.”</w:t>
        <w:br/>
        <w:br/>
        <w:t>It produces not repentance, but desire for death.</w:t>
        <w:br/>
        <w:t>They seek an escape from anguish, not reconciliation</w:t>
        <w:br/>
        <w:t>with the offended Majesty of heaven. ‘“ The goodness of</w:t>
        <w:br/>
        <w:t>God ” was leading men to penitence during the Church</w:t>
        <w:br/>
        <w:t>dispensation. Now he seeks to produce it by judgment :</w:t>
        <w:br/>
        <w:t>but well-nigh without effect in each case.</w:t>
        <w:br/>
        <w:t>“Men shall seek death.”’ The article in the Greek</w:t>
        <w:br/>
        <w:t>before “men” denotes the universality of the desire.</w:t>
        <w:br/>
        <w:t>Far as the torment extends, so far does the desire reach.</w:t>
        <w:br/>
        <w:t>But men now not only desire death, as a mode of</w:t>
        <w:br/>
        <w:t>escape from the torment they suffer, but they seek it.</w:t>
        <w:br/>
        <w:t>That is, they use means to effect their purpose. Life is</w:t>
        <w:br/>
        <w:t>so weak a thread, that it is easily broken. The cord, the</w:t>
        <w:br/>
        <w:t>knife, the cup, the stream, the pistol, the fumes of</w:t>
        <w:br/>
        <w:t>deadly ingredients, offer many modes of exit from life.</w:t>
        <w:br/>
        <w:t>And ordinarily it is as easily found as sought.</w:t>
        <w:br/>
        <w:t>But the peculiarity of those woeful five months will</w:t>
        <w:br/>
        <w:t>be, that they shall not find it. Here is another super-</w:t>
        <w:br/>
        <w:t>natural feature. How this desire of the tormented</w:t>
        <w:br/>
        <w:t>shall be defeated, we are not told. Probably the locust-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