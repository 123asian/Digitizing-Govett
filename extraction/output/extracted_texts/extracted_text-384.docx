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376 THE APOCALYPSE [cH. xiv. 8</w:t>
        <w:br/>
        <w:br/>
        <w:t>Church coveted the glory and riches of the world, it</w:t>
        <w:br/>
        <w:t>allowed the unconverted to enter its pale ; then it cried</w:t>
        <w:br/>
        <w:t>up the sacraments, and made them necessary to the</w:t>
        <w:br/>
        <w:t>salvation of infants : then Christianity became a religion</w:t>
        <w:br/>
        <w:t>of rites and ceremonies. The true priesthood, which</w:t>
        <w:br/>
        <w:t>consists of all believers (Rev. i. 6), was set aside for a</w:t>
        <w:br/>
        <w:t>sacrificing and atoning priesthood of man’s introduction.</w:t>
        <w:br/>
        <w:t>Then came the worship of the martyrs and idolatry.</w:t>
        <w:br/>
        <w:t>Rome set herself as the patron of idolatry, against the</w:t>
        <w:br/>
        <w:t>Iconoclast emperors of the East.</w:t>
        <w:br/>
        <w:t>2. “The wine of her fornication” is the doctrine</w:t>
        <w:br/>
        <w:t>arising out of, or procured by, her worldliness. Her</w:t>
        <w:br/>
        <w:t>false doctrine exhilarates and intoxicates nations,</w:t>
        <w:br/>
        <w:t>wherever it is imbibed. It allows a man to enjoy the</w:t>
        <w:br/>
        <w:t>world, while unconverted and unforgiven, and yet it</w:t>
        <w:br/>
        <w:t>assures him of salvation at last.</w:t>
        <w:br/>
        <w:t>But “the wine of fornication ” is also “the wine of</w:t>
        <w:br/>
        <w:t>wrath ;” it is not “ the cup of salvation,” but it exposes</w:t>
        <w:br/>
        <w:t>her to the wrath of God. The fallen churches of Asia</w:t>
        <w:br/>
        <w:t>have in general lost even the semblance of a Church:</w:t>
        <w:br/>
        <w:t>but Rome boasts to be ‘“‘ the mother and mistress of ail</w:t>
        <w:br/>
        <w:t>churches.’ She is not only evil in herself, but by exam-</w:t>
        <w:br/>
        <w:t>ple and authority the cause of evil in others : hence her</w:t>
        <w:br/>
        <w:t>doom, at the hands of justice. Her wine of fornication</w:t>
        <w:br/>
        <w:t>becomes wine of wrath to herself, and to the nations. ~:</w:t>
        <w:br/>
        <w:t>From these words I conclude that a strong enthusi-</w:t>
        <w:br/>
        <w:t>asm in favour of Romanism will prevail before the great</w:t>
        <w:br/>
        <w:t>crisis comes. Vain are all hopes of triumph over</w:t>
        <w:br/>
        <w:t>Rome, through the nations receiving the pure Gospel of</w:t>
        <w:br/>
        <w:t>Jesus. While some out of every nation will be gath-</w:t>
        <w:br/>
        <w:t>ered by the Gospel, yet the nations in general will</w:t>
        <w:br/>
        <w:t>prefer the sweet and deadly wine of Rome. 2 Tim. iv.</w:t>
        <w:br/>
        <w:t>3, 4.</w:t>
        <w:br/>
        <w:t>Wine influences the imagination. Vain visions of</w:t>
        <w:br/>
        <w:t>joy, and peace, and happiness, will flit before the eyes</w:t>
        <w:br/>
        <w:t>of the nations, to be dissipated by the sad realities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