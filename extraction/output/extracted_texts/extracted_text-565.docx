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xxi. 5-8] EXPOUNDED 557</w:t>
        <w:br/>
        <w:br/>
        <w:t>and all the false shall have their portion in the lake which burneth</w:t>
        <w:br/>
        <w:t>with fire and brimstone, which is the Second Death.’”’</w:t>
        <w:br/>
        <w:br/>
        <w:t>This passage refers to the lot of all those to whom</w:t>
        <w:br/>
        <w:t>“the prophecy of this book” shall come. We have</w:t>
        <w:br/>
        <w:t>heard of the lot of “ the nations ” of the new earth. But</w:t>
        <w:br/>
        <w:t>there is a far higher position, the portion of the citizens</w:t>
        <w:br/>
        <w:t>of the new city. The citizens are God’s “ servants ”</w:t>
        <w:br/>
        <w:t>(xxil. 3), who sce His face alway. ‘The nations are</w:t>
        <w:br/>
        <w:t>God’s “people” who go up to His house at times as</w:t>
        <w:br/>
        <w:t>pilgrims. Those outside the city are “men,” those</w:t>
        <w:br/>
        <w:t>within are God’s “sons.’’? The citizens are all kings :</w:t>
        <w:br/>
        <w:t>those outside are the subjects of the dwellers in the</w:t>
        <w:br/>
        <w:t>Lord’s courts. The distinction of the heavenly and</w:t>
        <w:br/>
        <w:t>the earthly calling, or that of the Church and of Israel,</w:t>
        <w:br/>
        <w:t>subsists, in substance, for ever.</w:t>
        <w:br/>
        <w:t>As our path now is beset with greater difficulty and</w:t>
        <w:br/>
        <w:t>enlightened with peculiar light, so will our station</w:t>
        <w:br/>
        <w:t>hereafter be loftier.</w:t>
        <w:br/>
        <w:t>All is new. This is in contradistinction from the</w:t>
        <w:br/>
        <w:t>millennium, for that is the day of the restoration of the</w:t>
        <w:br/>
        <w:t>old things. God says not, “I purge the old materials,”</w:t>
        <w:br/>
        <w:t>but “I make all things new.”</w:t>
        <w:br/>
        <w:t>However hard to realize, these words express God’s</w:t>
        <w:br/>
        <w:t>will; and His power will assuredly execute them.</w:t>
        <w:br/>
        <w:t>Therefore they are literally to be taken.</w:t>
        <w:br/>
        <w:t>“ And He said unto me, They are done.”</w:t>
        <w:br/>
        <w:t>Those words “It is done”’ imply that this new crea-</w:t>
        <w:br/>
        <w:t>tion shall certainly come to pass, and shall abide. God</w:t>
        <w:br/>
        <w:t>speaks of the things that be not, as though they were.</w:t>
        <w:br/>
        <w:t>It is to abide. Who shall make it undone? The end</w:t>
        <w:br/>
        <w:t>returns to the beginning. God’s plan, which often seemed</w:t>
        <w:br/>
        <w:t>broken by the malice of Satan, and the faults of men,</w:t>
        <w:br/>
        <w:t>is at length complete. God, who began creation in</w:t>
        <w:br/>
        <w:t>Genesis, takes not leave of it till Revelation, when it is</w:t>
        <w:br/>
        <w:t>complete beyond possible overthrow.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