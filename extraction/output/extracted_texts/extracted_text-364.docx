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356 HH APOCALYPSE {CH. xiii. 18</w:t>
        <w:br/>
        <w:br/>
        <w:t>Rev. xiii. 3. ‘And his deadly wound was healed.”</w:t>
        <w:br/>
        <w:t>At the close of the age (Gospel age) he is to be sent</w:t>
        <w:br/>
        <w:t>again, that he may exercise the mystery of iniquity.’</w:t>
        <w:br/>
        <w:t>In Dial. ii. c. 14, where the same writer celebrates the</w:t>
        <w:br/>
        <w:t>virtues of Martimus as a most eminent saint, Sulpicius</w:t>
        <w:br/>
        <w:t>states that he inquired of him respecting the end of the</w:t>
        <w:br/>
        <w:t>world. Martimus replied that ‘Nero and Antichrist</w:t>
        <w:br/>
        <w:t>must first come ; and that Nero would reign in the West</w:t>
        <w:br/>
        <w:t>over ten subjugated kings, and that persecution would</w:t>
        <w:br/>
        <w:t>be carried on by him in order that the idols of the heathen</w:t>
        <w:br/>
        <w:t>might be worshipped.’</w:t>
        <w:br/>
        <w:t>‘* Finally, in his work De Civit, Dei, xx. 19, Augus-</w:t>
        <w:br/>
        <w:t>tine says: ‘What means the declaration that the</w:t>
        <w:br/>
        <w:t>mystery of iniquity already works? Some suppose</w:t>
        <w:br/>
        <w:t>this to be spoken of the Roman emperor, and therefore</w:t>
        <w:br/>
        <w:t>Paul did not speak in plain words, because he would</w:t>
        <w:br/>
        <w:t>not incur the charge of calumny for having spoken evil</w:t>
        <w:br/>
        <w:t>of the Roman emperor; although he always expected</w:t>
        <w:br/>
        <w:t>that what he had said would be understood as applying</w:t>
        <w:br/>
        <w:t>to Nero, whose doings already appeared like to those of</w:t>
        <w:br/>
        <w:t>Antichrist. Hence it was that some suspected that he</w:t>
        <w:br/>
        <w:t>would rise from the dead as Antichrist. Others supposed</w:t>
        <w:br/>
        <w:t>he was not actually slain, but had only withdrawn</w:t>
        <w:br/>
        <w:t>himself that he might seem to be dead, and that he was</w:t>
        <w:br/>
        <w:t>concealed, while living in the vigour of his age, and</w:t>
        <w:br/>
        <w:t>when he was supposed to be extinct, until in his time</w:t>
        <w:br/>
        <w:t>he would be revealed (2 Thess. ii. 6), and restored to his</w:t>
        <w:br/>
        <w:t>kingdom.’</w:t>
        <w:br/>
        <w:t>“ Past all doubt, then, many of the early churches,</w:t>
        <w:br/>
        <w:t>far and near, believed or feared a reappearance of Nero</w:t>
        <w:br/>
        <w:t>in the same character which he exhibited in early life.</w:t>
        <w:br/>
        <w:t>Whence did they derive this belief or fear? Hither</w:t>
        <w:br/>
        <w:t>from the vaticination of the astrologers, as recorded by</w:t>
        <w:br/>
        <w:t>Suetonius, and repeated by others, or else through the</w:t>
        <w:br/>
        <w:t>medium of the text before us” (pp. 769-774, Stuart’s</w:t>
        <w:br/>
        <w:t>Commentary on the Apocalypse).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