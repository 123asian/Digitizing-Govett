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xii. 1, 2] EXPOUNDED 267</w:t>
        <w:br/>
        <w:br/>
        <w:t>The stars belong to the evening of the void; the moon</w:t>
        <w:br/>
        <w:t>rules the night ; the swn, the day.</w:t>
        <w:br/>
        <w:t>2. The Woman in heaven has “‘ the moon underneath</w:t>
        <w:br/>
        <w:t>her feet.”</w:t>
        <w:br/>
        <w:t>This her position is the consequence of her being</w:t>
        <w:br/>
        <w:t>clothed with the sun. The moon is the Law. It has</w:t>
        <w:br/>
        <w:t>no glory, by reason of the excelling glory of the Gospel.</w:t>
        <w:br/>
        <w:t>The moon shines with light borrowed from the sun.</w:t>
        <w:br/>
        <w:t>The law carried the representations of Messiah and his</w:t>
        <w:br/>
        <w:t>grace. It had the shadows of “the good things to</w:t>
        <w:br/>
        <w:t>come.” As far, then, as the light was of God, it is owned</w:t>
        <w:br/>
        <w:t>still. But it is no longer trusted in, as the ground of</w:t>
        <w:br/>
        <w:t>justification. The woman of faith will not attempt to</w:t>
        <w:br/>
        <w:t>clothe herself with it: it is under her feet. The moon</w:t>
        <w:br/>
        <w:t>occupies the lowest point of all. She is not said to stand</w:t>
        <w:br/>
        <w:t>on it. It is “under her feet.”</w:t>
        <w:br/>
        <w:t>3. “ And on her head a crown of twelve stars.” The</w:t>
        <w:br/>
        <w:t>twelve stars are the twelve patriarchs, the glory of the</w:t>
        <w:br/>
        <w:t>twelve tribes. Gen. xxxvil. 9, 10. Joseph makes the</w:t>
        <w:br/>
        <w:t>twelfth star.</w:t>
        <w:br/>
        <w:t>Jerusalem wears them all around her head: for she</w:t>
        <w:br/>
        <w:t>was the appointed centre to which the tribes were to</w:t>
        <w:br/>
        <w:t>gather, when they presented themselves before the Lord.</w:t>
        <w:br/>
        <w:t>1 Kings xviii. 31.</w:t>
        <w:br/>
        <w:t>The new Jerusalem also has these twelve stars around</w:t>
        <w:br/>
        <w:t>her head. Only, as the new Jerusalem is a literal city</w:t>
        <w:br/>
        <w:t>(chap. xxi.), the “stars”? become twelve “ gates,” and</w:t>
        <w:br/>
        <w:t>on the gates are the names of the twelve tribes of Israel.</w:t>
        <w:br/>
        <w:t>Jerusalem, then, in the above symbolic representation</w:t>
        <w:br/>
        <w:t>is discovered as the great centre of the dispensations</w:t>
        <w:br/>
        <w:t>which have come from God. (1) In the patriarchal</w:t>
        <w:br/>
        <w:t>dispensation, Melchizedec appeared as the king of Salem,</w:t>
        <w:br/>
        <w:t>and priest of the Most High God (Gen. xiv. 18), typing</w:t>
        <w:br/>
        <w:t>Jesus’ day of the kingdom: as Paul notices. Heb. vii.</w:t>
        <w:br/>
        <w:t>(2) Under the Law, Jerusalem was the place of the</w:t>
        <w:br/>
        <w:t>temple, and of the glory of Solomon’s reign. 1 Kings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