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xix. 17] EXPOUNDED 497</w:t>
        <w:br/>
        <w:br/>
        <w:t>punishment, breaking in pieces the transgressor. This</w:t>
        <w:br/>
        <w:t>shows that the nations as a whole keep their unrenewed</w:t>
        <w:br/>
        <w:t>attitude. They fear the King of kings, and so render</w:t>
        <w:br/>
        <w:t>Him, in the main, obedience: but it is for wrath’s</w:t>
        <w:br/>
        <w:t>sake, not for conscience’ sake, that they are obedient.</w:t>
        <w:br/>
        <w:t>The millennial reign of Jesus and of His saints is con-</w:t>
        <w:br/>
        <w:t>ducted on the same principle. Rev. ti. 27; xii. 5.</w:t>
        <w:br/>
        <w:t>And this tells us what is in general the state of the</w:t>
        <w:br/>
        <w:t>Gentiles. With the Jews it is not so. ‘‘ Thy people</w:t>
        <w:br/>
        <w:t>shall be all righteous.”</w:t>
        <w:br/>
        <w:t>How sadly altered is the position of the Gentiles</w:t>
        <w:br/>
        <w:t>from that which they occupied at our Lord’s first</w:t>
        <w:br/>
        <w:t>appearing! John iv. Then they were as a field white</w:t>
        <w:br/>
        <w:t>to harvest, expecting and receiving Messiah, while</w:t>
        <w:br/>
        <w:t>Israel was unbelieving. Now Israel has returned to</w:t>
        <w:br/>
        <w:t>faith, and they are red unto the Vintage !</w:t>
        <w:br/>
        <w:t>The smiting of the Gentiles in the crisis of battle</w:t>
        <w:br/>
        <w:t>with the sword, and the ruling them afterwards by the</w:t>
        <w:br/>
        <w:t>sceptre of iron, are both parts of one whole. First</w:t>
        <w:br/>
        <w:t>the sword against open foemen; then the rod against</w:t>
        <w:br/>
        <w:t>rebellious single subjects.</w:t>
        <w:br/>
        <w:t>And this serves to prove that saints of the Church</w:t>
        <w:br/>
        <w:t>take part in the battle which precedes the kingdom.</w:t>
        <w:br/>
        <w:t>The two functions are parts of the same circle. He could</w:t>
        <w:br/>
        <w:t>not reign with Christ, who should not also destroy trans-</w:t>
        <w:br/>
        <w:t>gressors. On single offenders, or unarmed conspirators,</w:t>
        <w:br/>
        <w:t>judicial vengeance takes effect. But when subjects levy</w:t>
        <w:br/>
        <w:t>war, military execution is done. This is the fulfilment</w:t>
        <w:br/>
        <w:t>of that word of our Lord concerning Himself as the stone.</w:t>
        <w:br/>
        <w:t>“On whomsoever it shall fall, it will grind him to</w:t>
        <w:br/>
        <w:t>powder” (Matt. xxi. 44). The stone is no longer</w:t>
        <w:br/>
        <w:t>passive as now, but is descending from the heavens</w:t>
        <w:br/>
        <w:t>with tremendous momentum.</w:t>
        <w:br/>
        <w:t>17. “ And I saw a single angel standing in the sun; and he</w:t>
        <w:br/>
        <w:t>shouted with great voice, saying to all the birds that fly in mid-</w:t>
        <w:br/>
        <w:t>heaven, ‘ Come, gather yourselves together unto the Great Supper</w:t>
        <w:br/>
        <w:t>RK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