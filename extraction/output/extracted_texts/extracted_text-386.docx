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378 THE APOCALYPSE {cu. xiv. 9-12</w:t>
        <w:br/>
        <w:br/>
        <w:t>The idolatry of the nominal Christian Church is</w:t>
        <w:br/>
        <w:t>paving the way for the idolatry of Antichrist. Imagine</w:t>
        <w:br/>
        <w:t>a council of Christian bishops expressing themselves</w:t>
        <w:br/>
        <w:t>thus concerning images! ‘“‘ We who believe in the one</w:t>
        <w:br/>
        <w:t>God in three Persons, embrace images with venera-</w:t>
        <w:br/>
        <w:t>tion. Be those who do otherwise accursed! Be those</w:t>
        <w:br/>
        <w:t>who refuse this, expelled the Church! ... We take</w:t>
        <w:br/>
        <w:t>under our care, and venerate images. We smite with</w:t>
        <w:br/>
        <w:t>a curse those who will not. Whoever shall adduce</w:t>
        <w:br/>
        <w:t>passages of Scripture concerning ‘idols’ as if applying</w:t>
        <w:br/>
        <w:t>to images worthy to be adored, let them be accursed !</w:t>
        <w:br/>
        <w:t>Accursed be they who call images—the fit objects of</w:t>
        <w:br/>
        <w:t>our worship—‘ idols.’ Accursed be they who say</w:t>
        <w:br/>
        <w:t>that Christians worship images as their gods! Accursed</w:t>
        <w:br/>
        <w:t>be they who knowingly commune at the Lord’s Supper</w:t>
        <w:br/>
        <w:t>with the enemies of images worthy to be adored, or who</w:t>
        <w:br/>
        <w:t>deface or dishonour images!” Yet thus spake the</w:t>
        <w:br/>
        <w:t>second Council of Nice. Ancient Christianity, ii. 219.</w:t>
        <w:br/>
        <w:t>Of this decree Rome has ever stood as the defender.</w:t>
        <w:br/>
        <w:t>The Wild Beast’s power and blasphemous claims do</w:t>
        <w:br/>
        <w:t>not arrive at their fullness till after the last traces of</w:t>
        <w:br/>
        <w:t>even corrupted Christianity are swept away. Hence</w:t>
        <w:br/>
        <w:t>Rev. xvii. 6 is fulfilled, ere this angel is sent.</w:t>
        <w:br/>
        <w:t>No doubt a perception of the true meaning of the</w:t>
        <w:br/>
        <w:t>Wild Beast and his image made the worship of the</w:t>
        <w:br/>
        <w:t>emperors a thing so awful and horrible to the Christians.</w:t>
        <w:br/>
        <w:t>It was something which in their day had not arrived at</w:t>
        <w:br/>
        <w:t>its dreadful association with Satan’s bodily presence</w:t>
        <w:br/>
        <w:t>and miracle, as it will hereafter ; but they saw by this</w:t>
        <w:br/>
        <w:t>means how abhorred such adoration was by the true</w:t>
        <w:br/>
        <w:t>God. Indeed, the believers in Jesus arose just in time</w:t>
        <w:br/>
        <w:t>to prevent the Roman empire from becoming that</w:t>
        <w:br/>
        <w:t>putrid corpse, on which the judgments of God in destruc-</w:t>
        <w:br/>
        <w:t>tion should be poured.</w:t>
        <w:br/>
        <w:t>We, have seen the crime: next follows the punish-</w:t>
        <w:br/>
        <w:t>ment decreed of God.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