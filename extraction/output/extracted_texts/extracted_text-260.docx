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252 THE APOCALYPSE {ou. xi. 13</w:t>
        <w:br/>
        <w:br/>
        <w:t>This is the firstfruit of God’s just vengeance. For</w:t>
        <w:br/>
        <w:t>His two chiefs slain He cuts off seven thousand of the</w:t>
        <w:br/>
        <w:t>world’s chieftains. They refuse to the dead ‘“‘ the house</w:t>
        <w:br/>
        <w:t>appointed for ail living,” and God casts down a tenth</w:t>
        <w:br/>
        <w:t>of the houses of the living. But Jerusalem is not des-</w:t>
        <w:br/>
        <w:t>troyed, as Babylon is. That is swallowed up, houses</w:t>
        <w:br/>
        <w:t>and inhabitants both. Are these seven thousand slain</w:t>
        <w:br/>
        <w:t>at Jerusalem only ? or are they slain in other cities</w:t>
        <w:br/>
        <w:t>also to which the shock of the earthquake extends ?</w:t>
        <w:br/>
        <w:t>Tt is not said.</w:t>
        <w:br/>
        <w:t>The consequence of their terror is, that they “ give</w:t>
        <w:br/>
        <w:t>glory”? to the God of heaven. “Does not this im-</w:t>
        <w:br/>
        <w:t>port that they were converted by these evident mir-</w:t>
        <w:br/>
        <w:t>acles, and gave up as unavailing and as wicked, all</w:t>
        <w:br/>
        <w:t>resistance to the Holy One?” By no means. The</w:t>
        <w:br/>
        <w:t>expression ‘means ne more than that they did not</w:t>
        <w:br/>
        <w:t>ascribe these events to chance, but owned them as</w:t>
        <w:br/>
        <w:t>effects produced by the God of heaven. This is proved</w:t>
        <w:br/>
        <w:t>by the cases in wnich the same phrase is employed.</w:t>
        <w:br/>
        <w:t>1 Sam. vi. 5. Josh. vii. 19, 20. The confession of</w:t>
        <w:br/>
        <w:t>the Egyptian magicians, “‘ This is the finger of God,”</w:t>
        <w:br/>
        <w:t>was giving glory to Jehovah. Exod. viii. 18, 19.</w:t>
        <w:br/>
        <w:t>The glory given is only the effect of fright. It abides</w:t>
        <w:br/>
        <w:t>not. They perceive that an intelligent being of im-</w:t>
        <w:br/>
        <w:t>mense power is against them; and they tremble.</w:t>
        <w:br/>
        <w:t>But presently, their fright is exchanged for anger. xi.</w:t>
        <w:br/>
        <w:t>18. And afterwards, they refuse to give glory, and blas-</w:t>
        <w:br/>
        <w:t>pheme. xvi. 9. A similar slight and transitory effect</w:t>
        <w:br/>
        <w:t>was manifested by the multitudes who beheld the</w:t>
        <w:br/>
        <w:t>signs at Jesus’ death. Matt. xxvii. 51-54; Luke</w:t>
        <w:br/>
        <w:t>xxiii. 47, 48.</w:t>
        <w:br/>
        <w:t>This confession of men is not a saving one. It has</w:t>
        <w:br/>
        <w:t>less of the character of faith than the ery wrung from</w:t>
        <w:br/>
        <w:t>the terror-stricken multitude at the sixth seal. They</w:t>
        <w:br/>
        <w:t>own there the Father and Son. But here they confess</w:t>
        <w:br/>
        <w:t>the great Agent of these things as “the God of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