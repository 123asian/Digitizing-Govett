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326 THE APOCALYPSE [ou xiii, 12</w:t>
        <w:br/>
        <w:br/>
        <w:t>like those of the warrior-beast. They are only two</w:t>
        <w:br/>
        <w:t>in number, not ten as he has: though together they</w:t>
        <w:br/>
        <w:t>make up twelve, the number of constancy. I suppose</w:t>
        <w:br/>
        <w:t>then, that as they are not horns of a Wild Beast, but</w:t>
        <w:br/>
        <w:t>horns of a lamb, that they are not kings, as in the other</w:t>
        <w:br/>
        <w:t>cases.</w:t>
        <w:br/>
        <w:t>2. But there is another sense of the emblem. Jesus’</w:t>
        <w:br/>
        <w:t>seven horns are seven spirits. Tunderstand, then, by the</w:t>
        <w:br/>
        <w:t>two horns here two spirits. One spirit the False Pro-</w:t>
        <w:br/>
        <w:t>phet puts within the image. The other spirit is sent by</w:t>
        <w:br/>
        <w:t>him to gather the nations to battle. He has the power</w:t>
        <w:br/>
        <w:t>of inspiration and miracle, like our Lord. But he has no</w:t>
        <w:br/>
        <w:t>eyes in his horns, and thus he works blindly the purposes</w:t>
        <w:br/>
        <w:t>of God. As the seven Spirits of God are sent forth mto</w:t>
        <w:br/>
        <w:t>all the world (ver. 6) so is the False Prophet’s second</w:t>
        <w:br/>
        <w:t>spirit. xvi. 13, 14.</w:t>
        <w:br/>
        <w:t>‘He was speaking as a dragon.”</w:t>
        <w:br/>
        <w:t>What is the sense of this ?</w:t>
        <w:br/>
        <w:t>1. Does it indicate guile? He deceives men by his</w:t>
        <w:br/>
        <w:t>miracles. 2 Cor. xi. 3; xix. 20. 2. Does it indicate</w:t>
        <w:br/>
        <w:t>fierceness, and bold outspoken reproach ? I think it</w:t>
        <w:br/>
        <w:t>does. Satan, as he is the dragon, is the beast of power.</w:t>
        <w:br/>
        <w:t>The union of the Lamb and Dragon indicates his</w:t>
        <w:br/>
        <w:t>hypocrisy. ‘‘ The voice is Jacob’s voice, the hands are</w:t>
        <w:br/>
        <w:t>Ksau’s ;” there is entire inconsistency. ~</w:t>
        <w:br/>
        <w:t>This is accordant with what Jesus says of false</w:t>
        <w:br/>
        <w:t>prophets. They have the sheep’s skin, the wolf’s</w:t>
        <w:br/>
        <w:t>heart. The first Wild Beast has the dragon’s throne,</w:t>
        <w:br/>
        <w:t>the second his speech. Both are remarkable for their</w:t>
        <w:br/>
        <w:t>tongues. The first blasphemes God: the second</w:t>
        <w:br/>
        <w:t>threatens and reproaches men.</w:t>
        <w:br/>
        <w:br/>
        <w:t>12 “ And he exerciseth all the authority of the first Wild Beast</w:t>
        <w:br/>
        <w:br/>
        <w:t>in his presence, and causeth the earth and the dwellers in it to</w:t>
        <w:br/>
        <w:t>worship the first Wild Beast, whose wound of death was healed.”</w:t>
        <w:br/>
        <w:br/>
        <w:t>The second Wild Beast stands distinguished from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