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xxii. 10-21] EXPOUNDED 623</w:t>
        <w:br/>
        <w:br/>
        <w:t>appear, after the Church, as God’s witness, has ceased to</w:t>
        <w:br/>
        <w:t>be on the earth. But this closing verse, coming after</w:t>
        <w:br/>
        <w:t>the prophetic part of the book is ended, reverts to</w:t>
        <w:br/>
        <w:t>our present standing, and so for a moment the</w:t>
        <w:br/>
        <w:t>Holy Ghost uses an expression taught in Paul’s</w:t>
        <w:br/>
        <w:t>Epistles.</w:t>
        <w:br/>
        <w:t>This call “Come!” is not, as many take it, the</w:t>
        <w:br/>
        <w:t>Holy Spirit’s cry to the sinner to come to Christ. It</w:t>
        <w:br/>
        <w:t>is the appeal of the Spirit and Bride to Jesus, that He</w:t>
        <w:br/>
        <w:t>will come, “ bright morning star,” and bring the day</w:t>
        <w:br/>
        <w:t>of joy.</w:t>
        <w:br/>
        <w:t>“ Let him that heareth say, Come !”’</w:t>
        <w:br/>
        <w:t>The believer is “he who heareth.” “He that hath</w:t>
        <w:br/>
        <w:t>an ear, let him hear” (xii. 9). The believer alone</w:t>
        <w:br/>
        <w:t>desires the Lord’s coming. As the Lord addressed to</w:t>
        <w:br/>
        <w:t>the saints of the churches an individual call at the</w:t>
        <w:br/>
        <w:t>close of each epistle, so an individual response is re-</w:t>
        <w:br/>
        <w:t>quired here.</w:t>
        <w:br/>
        <w:t>This word to the hearer will remain in full force</w:t>
        <w:br/>
        <w:t>even after the watchful of the Church or the whole</w:t>
        <w:br/>
        <w:t>Church are borne away. Jesus’ coming is, to Israel as</w:t>
        <w:br/>
        <w:t>well as to ourselves, the great point of hope on which</w:t>
        <w:br/>
        <w:t>all their blessings hinge.</w:t>
        <w:br/>
        <w:t>Thrice in the Epilogue does Jesus announce His</w:t>
        <w:br/>
        <w:t>return.</w:t>
        <w:br/>
        <w:t>Three answers desirous of the Saviour’s coming are</w:t>
        <w:br/>
        <w:t>called forth.</w:t>
        <w:br/>
        <w:t>** And he that thirsteth, let him come ! ”</w:t>
        <w:br/>
        <w:t>Here is an entire change in the reference of the</w:t>
        <w:br/>
        <w:t>word—‘‘ Come.” Before, the hearer was to desire</w:t>
        <w:br/>
        <w:t>another to come: now he is himself to move. But</w:t>
        <w:br/>
        <w:t>whither ? Who is to come? These are the words of</w:t>
        <w:br/>
        <w:t>Jesus inviting some to come, while He is away. They</w:t>
        <w:br/>
        <w:t>must mean that the weary sinner is to come to Himself.</w:t>
        <w:br/>
        <w:t>And his thirst, if so, and the coming, must be spiritual ;</w:t>
        <w:br/>
        <w:t>and the reference must be like those in the Gospel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