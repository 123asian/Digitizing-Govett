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20 THE APOCALYPSE [cu. i. 18</w:t>
        <w:br/>
        <w:br/>
        <w:t>Both are names of places. ‘‘ Hades”’ is the general</w:t>
        <w:br/>
        <w:t>name for the abode of souls departed, awaiting the day</w:t>
        <w:br/>
        <w:t>of resurrection and of judgment. The spirit does not</w:t>
        <w:br/>
        <w:t>at once go to heaven or to hell. The word “ Hades ” is</w:t>
        <w:br/>
        <w:t>wrongly translated “ Hell.” It never signifies the final</w:t>
        <w:br/>
        <w:t>abode of the lost. That is described by quite another</w:t>
        <w:br/>
        <w:t>word—‘ Gehenna.”</w:t>
        <w:br/>
        <w:t>‘“* Hades,” in this book, is used in a stricter sense</w:t>
        <w:br/>
        <w:t>than ordinary, to define that portion of the underground</w:t>
        <w:br/>
        <w:t>world, where the souls of the righteous are in God’s</w:t>
        <w:br/>
        <w:t>keeping ; His jewels, soon to be made up in resurrec-</w:t>
        <w:br/>
        <w:t>tion. This place is also called ‘‘ Paradise.” It is the</w:t>
        <w:br/>
        <w:t>locality in which Jesus promised the dying robber a</w:t>
        <w:br/>
        <w:t>place, on the day of his departure from earth.</w:t>
        <w:br/>
        <w:t>“ Death ” is also, in this book, the name of a place,</w:t>
        <w:br/>
        <w:t>The death of the body introduces the soul of the wicked</w:t>
        <w:br/>
        <w:t>to a new region, which is also called “Death.” °Tis</w:t>
        <w:br/>
        <w:t>the place of the spiritually dead. ’Tis called in the</w:t>
        <w:br/>
        <w:t>Old Testament, ‘‘ Abaddon,” or Destruction ; ”’ because</w:t>
        <w:br/>
        <w:t>the lost suffer there the law’s penalty of endless death,</w:t>
        <w:br/>
        <w:t>and destruction already begun. “Hades is naked</w:t>
        <w:br/>
        <w:t>before him ” (God) says Job, “ and Destruction hath no</w:t>
        <w:br/>
        <w:t>covering ” (Job xxvi. 6). ‘‘ Hades and Destruction are</w:t>
        <w:br/>
        <w:t>never full,” says Solomon (Prov. xxvii. 20), again</w:t>
        <w:br/>
        <w:t>showing that they are places.</w:t>
        <w:br/>
        <w:t>This fearful place is called, also, the Abyss, or</w:t>
        <w:br/>
        <w:t>“ Bottomless pit.” "Tis a place of fire; for when it is</w:t>
        <w:br/>
        <w:t>opened, smoke, and creatures that torment, come forth.</w:t>
        <w:br/>
        <w:t>Rev. ix. Into this, as a place of punishment, Satan is</w:t>
        <w:br/>
        <w:t>cast for the thousand years. In it was the rich man of</w:t>
        <w:br/>
        <w:t>the parable fixed. The nearness of ‘“‘ Hades” and of</w:t>
        <w:br/>
        <w:t>“ Death” is clearly implied in that parable: for Dives</w:t>
        <w:br/>
        <w:t>and Abraham can converse together across the great</w:t>
        <w:br/>
        <w:t>gulf.</w:t>
        <w:br/>
        <w:t>But after the world is destroyed, the first ‘“‘ Dratu,”</w:t>
        <w:br/>
        <w:t>or place of punishment for the souls of the wicked, gives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