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xiv. 14-16] EXPOUNDED 387</w:t>
        <w:br/>
        <w:br/>
        <w:t>of the latter day are no longer nominal Christians, but</w:t>
        <w:br/>
        <w:t>blaspheming antichrists.</w:t>
        <w:br/>
        <w:t>The Woman’s seed furnishes the Harvest. The</w:t>
        <w:br/>
        <w:t>Dragon’s seed furnishes the Vintage. The Harvest is</w:t>
        <w:br/>
        <w:t>the judicial disposal of the remnant of the churches of</w:t>
        <w:br/>
        <w:t>Christ, or of Christ’s words sown to them: as the</w:t>
        <w:br/>
        <w:t>Harlot’s judgment is the judicial result to the centre of</w:t>
        <w:br/>
        <w:t>the false Church.</w:t>
        <w:br/>
        <w:t>4. But even if these proofs failed, we have a very</w:t>
        <w:br/>
        <w:t>near and clear proof of the meaning of the Harvest</w:t>
        <w:br/>
        <w:t>in its relation to the Virst-fruits. Such as the First-</w:t>
        <w:br/>
        <w:t>fruits are, such is the harvest. Rom. xi. 16; Lev. xxiii.</w:t>
        <w:br/>
        <w:t>10. The First-fruits are holy: so is the harvest. The</w:t>
        <w:br/>
        <w:t>First-fruits are garnered by mercy in heaven, after</w:t>
        <w:br/>
        <w:t>being taken out of the earth: so is it with the harvest.</w:t>
        <w:br/>
        <w:t>The First-fruits are of one kind only: so is the harvest.</w:t>
        <w:br/>
        <w:t>The Virst-fruits are of no Jewish standing: neither,</w:t>
        <w:br/>
        <w:t>then, is the Harvest.</w:t>
        <w:br/>
        <w:t>** Send thy sickle and reap,” are the words of the</w:t>
        <w:br/>
        <w:t>angel. ‘This is the literal rendering of the Greek, and</w:t>
        <w:br/>
        <w:t>the word used is designed to lead our thoughts to such</w:t>
        <w:br/>
        <w:t>passages as—‘‘ The Son of Man shall send His angels,</w:t>
        <w:br/>
        <w:t>and they shall gather out of His kingdom all stumbling-</w:t>
        <w:br/>
        <w:t>blocks.” oxdvdarta, Matt. xiii. 41. ‘“ Immediately</w:t>
        <w:br/>
        <w:t>He sendeth the sickle, because the harvest is come”</w:t>
        <w:br/>
        <w:t>(Mark iv. 29). “The reapers are angels.”</w:t>
        <w:br/>
        <w:t>The seeming inappropriateness of the word “send ”</w:t>
        <w:br/>
        <w:t>arises out of its real adaptation to the antitype, or the</w:t>
        <w:br/>
        <w:t>angels sent.</w:t>
        <w:br/>
        <w:t>As the Son of Man is here the reaper, angels are the</w:t>
        <w:br/>
        <w:t>mystic sickle; a great unity, instrumental to the Har-</w:t>
        <w:br/>
        <w:t>vest’s ingathering.</w:t>
        <w:br/>
        <w:t>“For the harvest of the earth is dried up.”</w:t>
        <w:br/>
        <w:t>The word denoting the ripeness of the wheat is peculiar,</w:t>
        <w:br/>
        <w:t>and ought to be retained. The season of harvest is</w:t>
        <w:br/>
        <w:t>usually the hottest of the year. Answerably ’tis now a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