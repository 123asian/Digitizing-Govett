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xili. 16] EXPOUNDED 341</w:t>
        <w:br/>
        <w:br/>
        <w:t>called Pran Pratisht’ha, or the endowment of animation,</w:t>
        <w:br/>
        <w:t>by which he believes that its nature is changed from</w:t>
        <w:br/>
        <w:t>that of the mere materials of which it is formed, and</w:t>
        <w:br/>
        <w:t>that it acquires not only life, but supernatural powers”</w:t>
        <w:br/>
        <w:t>(Conder, p. 655).</w:t>
        <w:br/>
        <w:t>The pagans of ancient date narrate certain instances</w:t>
        <w:br/>
        <w:t>in which their idols spoke. The Romish writers affirm</w:t>
        <w:br/>
        <w:t>the same of some of their images. This will be a real</w:t>
        <w:br/>
        <w:t>and undoubted instance of what they less credibly pre-</w:t>
        <w:br/>
        <w:t>tend to.</w:t>
        <w:br/>
        <w:t>But its speech is not its only marvel. It causes all</w:t>
        <w:br/>
        <w:t>refusers of worship to be put to death. What is meant</w:t>
        <w:br/>
        <w:t>by causing them to be slain is not very apparent. It</w:t>
        <w:br/>
        <w:t>may signify one of two things. Hither—</w:t>
        <w:br/>
        <w:t>1. That it passes sentence on them, and bids its</w:t>
        <w:br/>
        <w:t>executioners carry the sentence into effect.</w:t>
        <w:br/>
        <w:t>2. Or itself effects their death, by a sword in its</w:t>
        <w:br/>
        <w:t>hand, or by treading them underfoot. Thus, in the</w:t>
        <w:br/>
        <w:t>Inquisition at Madrid, there was an image of the Virgin,</w:t>
        <w:br/>
        <w:t>which, on the touching of a spring, opened its arms and</w:t>
        <w:br/>
        <w:t>eut to pieces with a thousand knives the unfortunate</w:t>
        <w:br/>
        <w:t>being whom it embraced.</w:t>
        <w:br/>
        <w:t>There will be some, then, who will worship neither</w:t>
        <w:br/>
        <w:t>the Wild Beast nor his living statue. The elect of</w:t>
        <w:br/>
        <w:t>God will stand firm against the terrors presented, and</w:t>
        <w:br/>
        <w:t>be slain. In the dread alternative, ‘‘ Adore or die!”</w:t>
        <w:br/>
        <w:t>they will choose the latter. Men before this prodigy</w:t>
        <w:br/>
        <w:t>worshipped idols : how surely, then, will they bow before</w:t>
        <w:br/>
        <w:t>this strong delusion !</w:t>
        <w:br/>
        <w:br/>
        <w:t>16. ‘‘ And he causeth all, the small and the great, and the rich</w:t>
        <w:br/>
        <w:t>and the poor, and the free and the slave, that they should give</w:t>
        <w:br/>
        <w:t>themselves a mark upon their right hand, or upon their forehead.”</w:t>
        <w:br/>
        <w:br/>
        <w:t>With idolatry has constantly been connected some</w:t>
        <w:br/>
        <w:t>mark onthe person. It will besoin this day when idolatry</w:t>
        <w:br/>
        <w:t>is come to the full. It is made imperative on all. No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