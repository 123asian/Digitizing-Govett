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v. 5] EXPOUNDED 121</w:t>
        <w:br/>
        <w:br/>
        <w:t>There was a pause. No claimant appeared. As</w:t>
        <w:br/>
        <w:t>they could not deserve even to see the book, it was clear</w:t>
        <w:br/>
        <w:t>that they deserved not to open it.</w:t>
        <w:br/>
        <w:t>The second result of the proclamation is, to John,</w:t>
        <w:br/>
        <w:t>sorrow. The “I” isemphatic. He alone was weeping.</w:t>
        <w:br/>
        <w:t>This affection was holy : for “ the Spirit searcheth all</w:t>
        <w:br/>
        <w:t>things, yea, the deep things of God.” How carnal then</w:t>
        <w:br/>
        <w:t>is the temper of Christians in general! They regard</w:t>
        <w:br/>
        <w:t>not the secrets of prophecy: they are content to be</w:t>
        <w:br/>
        <w:t>ignorant of things into which angels desire to look.</w:t>
        <w:br/>
        <w:t>He who would understand this book should feel interest</w:t>
        <w:br/>
        <w:t>like that of John.</w:t>
        <w:br/>
        <w:t>5. “And one of the elders saith unto me, Weep not: behold</w:t>
        <w:br/>
        <w:t>the Lion who is of the tribe of Judah, the Root of David,</w:t>
        <w:br/>
        <w:t>prevailed to open the book and its seven seals.”’</w:t>
        <w:br/>
        <w:t>One of the subordinate kings around the throne, intelli-</w:t>
        <w:br/>
        <w:t>gent of the issue, and of the rightful claimant, comforts</w:t>
        <w:br/>
        <w:t>John. The manifested unworthiness of all others was</w:t>
        <w:br/>
        <w:t>to be the occasion of the greater glory of Him to whom</w:t>
        <w:br/>
        <w:t>it belonged. The divine secrets should not be lost.</w:t>
        <w:br/>
        <w:t>God purposed to give a knowledge of them, through</w:t>
        <w:br/>
        <w:t>Jesus, to His servants.</w:t>
        <w:br/>
        <w:t>One was worthy to open the book.</w:t>
        <w:br/>
        <w:t>Both these titles present Jesus’ connections with the</w:t>
        <w:br/>
        <w:t>Jew. How strange, that so many commentators should</w:t>
        <w:br/>
        <w:t>labour to exclude them from this prophecy! What can</w:t>
        <w:br/>
        <w:t>result from such an effort, but darkness and confusion ?</w:t>
        <w:br/>
        <w:t>Israel’s blindness was, and is, a mystery: Rom. xi. 25.</w:t>
        <w:br/>
        <w:t>It is to pass away, when desolations visit the earth :</w:t>
        <w:br/>
        <w:t>Isa. vi. 11, 12. Israel is brought into view then, when</w:t>
        <w:br/>
        <w:t>the veil is about to be taken off. Jesus’ humiliation is</w:t>
        <w:br/>
        <w:t>a mystery. The removal of it then is effected by His</w:t>
        <w:br/>
        <w:t>exaltation, which this chapter discovers.</w:t>
        <w:br/>
        <w:t>The translation “ hath prevailed” darkens the sense.</w:t>
        <w:br/>
        <w:t>It makes us think that some recent victory is in ques-</w:t>
        <w:br/>
        <w:t>tion, when indeed it refers to Jesus’ conquest while on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