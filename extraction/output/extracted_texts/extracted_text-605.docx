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xxii. 1-5] EXPOUNDED 597</w:t>
        <w:br/>
        <w:br/>
        <w:t>ever departed. Wine in the book of Revelation is</w:t>
        <w:br/>
        <w:t>mainly “wine of wrath,” and of sin. xiv. 8-10; xvi.</w:t>
        <w:br/>
        <w:t>19; xvii. 2; xviii. 3; xix. 15. But sin and wrath</w:t>
        <w:br/>
        <w:t>are both past. :</w:t>
        <w:br/>
        <w:t>The new earth seems to return to the fruits of the</w:t>
        <w:br/>
        <w:t>tree, and the waters of the earth—the Lord God’s first</w:t>
        <w:br/>
        <w:t>appointment for human sustenance.</w:t>
        <w:br/>
        <w:t>Though the surroundings of the throne of God in</w:t>
        <w:br/>
        <w:t>chapter iv. have departed, the throne of God exists</w:t>
        <w:br/>
        <w:t>yet. Government must subsist to all eternity. It</w:t>
        <w:br/>
        <w:t>is the throne “ of the Lamb,” in memory of the Saviour’s</w:t>
        <w:br/>
        <w:t>reconciling God with His offending creatures. We</w:t>
        <w:br/>
        <w:t>shall ever be reminded of the approach through the</w:t>
        <w:br/>
        <w:t>Mediator.</w:t>
        <w:br/>
        <w:t>In Rev. xi. 15, the rule is described as that of “‘ our</w:t>
        <w:br/>
        <w:t>Lord and His Christ.’’ Thethrones are separate in the</w:t>
        <w:br/>
        <w:t>millennium. The throne of God is above: the throne</w:t>
        <w:br/>
        <w:t>of Christ is below. Then comes the judgment-throne.</w:t>
        <w:br/>
        <w:t>At length appears the joint throne, after judgment is</w:t>
        <w:br/>
        <w:t>past. Justice and mercy are met together; and life</w:t>
        <w:br/>
        <w:t>for ever flows from the mecting of the two. God is</w:t>
        <w:br/>
        <w:t>all in all.</w:t>
        <w:br/>
        <w:t>Israel, by asking a king instead of having Jehovah</w:t>
        <w:br/>
        <w:t>as their sovereign, severed the house of God (or the place</w:t>
        <w:br/>
        <w:t>of worship) from the throne. Now the throne of God in</w:t>
        <w:br/>
        <w:t>the city is the focus alike of worship and of government.</w:t>
        <w:br/>
        <w:t>‘““TIn the midst of its square ’’ was the trec of life.</w:t>
        <w:br/>
        <w:t>Reasons have formerly been given why the word</w:t>
        <w:br/>
        <w:t>here used should be regarded as something more than</w:t>
        <w:br/>
        <w:t>a “street.” The New Jerusalem must have many</w:t>
        <w:br/>
        <w:t>streets ; there is but one plot as its centre. The word</w:t>
        <w:br/>
        <w:t>significs “‘a broad place.” It seems to point out the</w:t>
        <w:br/>
        <w:t>upper and central portion of the city. It appears to</w:t>
        <w:br/>
        <w:t>answer to the Holy of Holies; as the city in general</w:t>
        <w:br/>
        <w:t>corresponds to the sanctuary, and the foundations to</w:t>
        <w:br/>
        <w:t>the court of the priests. With this central portion all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