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8] HXPOUNDED 115</w:t>
        <w:br/>
        <w:br/>
        <w:t>upon it; but it was once good, and it shall be good</w:t>
        <w:br/>
        <w:t>again. ‘The serpent and his traces shall be erased for</w:t>
        <w:br/>
        <w:t>ever from creation.</w:t>
        <w:br/>
        <w:t>The four creatures call for God’s four sore judgments</w:t>
        <w:br/>
        <w:t>upon the earth, as punishment for bloodshed and violence.</w:t>
        <w:br/>
        <w:t>They praise God the Father as Creator; they glorify</w:t>
        <w:br/>
        <w:t>Jesus as the Redeemer. The lion begins the series, the</w:t>
        <w:br/>
        <w:t>eagle ends it.</w:t>
        <w:br/>
        <w:t>The za are “ full of eyes, before and behind.” They</w:t>
        <w:br/>
        <w:t>are ever wakeful, needing no rest “day or night.”</w:t>
        <w:br/>
        <w:t>They are full of the Spirit of God. This is the meaning</w:t>
        <w:br/>
        <w:t>given to eyes in the next chapter, v. 6. ‘ Seven horns,</w:t>
        <w:br/>
        <w:t>and seven eyes, which are the seven Spirits of God, sent</w:t>
        <w:br/>
        <w:t>forth into all the earth.” The cherubim of Ezekiel were</w:t>
        <w:br/>
        <w:t>also full of eyes. Ezek. x.12. The Spirit directs them.</w:t>
        <w:br/>
        <w:t>*“ Whither the Spirit was to go they went ” (i. 12, 20, 21 ;</w:t>
        <w:br/>
        <w:t>x. 12, 17).</w:t>
        <w:br/>
        <w:t>They are “ in the midst of the throne, and round about</w:t>
        <w:br/>
        <w:t>the throne.” From this I conclude that there was a</w:t>
        <w:br/>
        <w:t>central aperture in the throne from which some portions</w:t>
        <w:br/>
        <w:t>of the zéa might be seen. They stood underneath the</w:t>
        <w:br/>
        <w:t>throne, as well as around its sides.</w:t>
        <w:br/>
        <w:t>8. ‘‘ And the four living creatures had each of them six wings ;</w:t>
        <w:br/>
        <w:t>around and within they were full of eyes ; and they rest not day</w:t>
        <w:br/>
        <w:t>and night, saying, Holy, holy, holy, Lord God of Hosts, which</w:t>
        <w:br/>
        <w:t>was, and is, and is to come.”</w:t>
        <w:br/>
        <w:t>The eyes of the living creatures are again mentioned.</w:t>
        <w:br/>
        <w:t>They are within as well as without. They are made</w:t>
        <w:br/>
        <w:t>intelligent of the internal purposes of the throne, as well</w:t>
        <w:br/>
        <w:t>as of the state of things without.</w:t>
        <w:br/>
        <w:t>They are creatures of heavenly powers; for what</w:t>
        <w:br/>
        <w:t>creature of earth could serve without rest, day and</w:t>
        <w:br/>
        <w:t>night ?</w:t>
        <w:br/>
        <w:t>The four animals mention the different names of God,</w:t>
        <w:br/>
        <w:t>as revealing Himself in successive dispensations,! as</w:t>
        <w:br/>
        <w:br/>
        <w:t>1 That is, if we read ‘“‘ Almighty,” instead of ‘“‘ Of hosts.”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