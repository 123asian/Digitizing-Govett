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448 THE APOCALYPSE [om xvi. 11</w:t>
        <w:br/>
        <w:br/>
        <w:t>phemy, having seven heads, and ten horns” (xvii. 3,</w:t>
        <w:br/>
        <w:t>7).</w:t>
        <w:br/>
        <w:t>is But it signifies also the last or eighth head ; that</w:t>
        <w:br/>
        <w:t>is, the individual emperor who is the Antichrist. The</w:t>
        <w:br/>
        <w:t>head of the empire is identified with the empire., He</w:t>
        <w:br/>
        <w:t>wields all its power, and expresses its spirit. :</w:t>
        <w:br/>
        <w:t>The former view (ver. 8) of the Special or Individual</w:t>
        <w:br/>
        <w:t>Wild Beast gave his personal aspect ; this discovers to</w:t>
        <w:br/>
        <w:t>us his regal. It teaches us the place he occupies among</w:t>
        <w:br/>
        <w:t>the Kings of Rome.</w:t>
        <w:br/>
        <w:t>“Himself is the eighth.’ It is a person who is</w:t>
        <w:br/>
        <w:t>spoken of, not a thing.</w:t>
        <w:br/>
        <w:t>The seventh head is not the Antichrist proper. He</w:t>
        <w:br/>
        <w:t>immediately precedes, and makes way for him, as John</w:t>
        <w:br/>
        <w:t>Baptist did for Jesus. He is the crowned head of</w:t>
        <w:br/>
        <w:t>chapter xiii., that is wounded to‘death. ,</w:t>
        <w:br/>
        <w:t>The Antichrist is the eighth head. Eight is the</w:t>
        <w:br/>
        <w:t>number of resurrection. On the eighth day Jesus</w:t>
        <w:br/>
        <w:t>rose.</w:t>
        <w:br/>
        <w:t>The eighth note in music is a resurrection or recur-</w:t>
        <w:br/>
        <w:t>rence of the key-note. The eighth day is a recurrence</w:t>
        <w:br/>
        <w:t>of the previous first. ’Tis a new person that arises, as</w:t>
        <w:br/>
        <w:t>compared with the previous one. In the previous</w:t>
        <w:br/>
        <w:t>cases of resurrection, the same person who was slain has</w:t>
        <w:br/>
        <w:t>arisen. ‘This were necessary to a perfect resurrection.</w:t>
        <w:br/>
        <w:t>But ‘tis not so in Satan’s resurrection. God allows</w:t>
        <w:br/>
        <w:t>no nearer approximation than this.</w:t>
        <w:br/>
        <w:t>There are only seven kings, but behold an eighth,</w:t>
        <w:br/>
        <w:t>who is one of the seven. Here is an enigma of God’s</w:t>
        <w:br/>
        <w:t>making, a mystery. The seventh head of the Wild</w:t>
        <w:br/>
        <w:t>Beast will arise, reign a short time, and be cut off with</w:t>
        <w:br/>
        <w:t>the sword. But he will be reanimated, arise from the</w:t>
        <w:br/>
        <w:t>dead, and so become the eighth head. It is not strictly</w:t>
        <w:br/>
        <w:t>speaking a new head, for it is one of the seven heads : but</w:t>
        <w:br/>
        <w:t>it is a new life ; and as death is reckoned the end of all,</w:t>
        <w:br/>
        <w:t>this reappearance of the seventh is regarded as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