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190 THE APOCALYPSE [oH. ix, 5</w:t>
        <w:br/>
        <w:br/>
        <w:t>beneath its sulphurous pall the godless are tormented,</w:t>
        <w:br/>
        <w:t>even as the damned themselves.</w:t>
        <w:br/>
        <w:t>The duration of this plague is fixed. It is the first</w:t>
        <w:br/>
        <w:t>instance of a date given to a plague. “‘ Five months.”</w:t>
        <w:br/>
        <w:t>How dread a lot, insufferable anguish of body five</w:t>
        <w:br/>
        <w:t>months !</w:t>
        <w:br/>
        <w:t>The pain suffered is like that of a scorpion. The scor-</w:t>
        <w:br/>
        <w:t>pion’s sting is perhaps the intensest bodily pain that any</w:t>
        <w:br/>
        <w:t>animal can inflict. “‘ The scorpion is-one of the most</w:t>
        <w:br/>
        <w:t>loathsome objects in nature. It resembles a small</w:t>
        <w:br/>
        <w:t>lobster ; its head appears to be joined and continued to</w:t>
        <w:br/>
        <w:t>the breast ; it has two eyes in the middle of its head,</w:t>
        <w:br/>
        <w:t>and two towards the extremity, between which come as</w:t>
        <w:br/>
        <w:t>it were two arms, which are divided into two parts, like</w:t>
        <w:br/>
        <w:t>the claws of a lobster. It has eight legs proceeding from</w:t>
        <w:br/>
        <w:t>its breast, every one of which is divided into six parts,</w:t>
        <w:br/>
        <w:t>covered with hair, and armed with talons or claws. The</w:t>
        <w:br/>
        <w:t>belly is divided into seven rings, from the last of which the</w:t>
        <w:br/>
        <w:t>tail proceeds, which is divided into seven little heads of</w:t>
        <w:br/>
        <w:t>which the last is furnished with a sting. In some are</w:t>
        <w:br/>
        <w:t>observed six eyes, and in others eight may be perceived.</w:t>
        <w:br/>
        <w:t>The tail is long, and formed after the manner of a string</w:t>
        <w:br/>
        <w:t>of beads, tied end to end, one to another ; the last bigger</w:t>
        <w:br/>
        <w:t>than the others, and somewhat longer; to the end of</w:t>
        <w:br/>
        <w:t>which are sometimes two strings, which are hollow, and</w:t>
        <w:br/>
        <w:t>filled with a cold poison, which it injects into the wound</w:t>
        <w:br/>
        <w:t>it inflicts. Itis of a blackish colour, and moves sideways</w:t>
        <w:br/>
        <w:t>like a crab. Darting with great force at the object of</w:t>
        <w:br/>
        <w:t>its fury, it fixes violently with its snout, and by its feet,</w:t>
        <w:br/>
        <w:t>on the persons which it seizes, and cannot be disengaged</w:t>
        <w:br/>
        <w:t>without difficulty.</w:t>
        <w:br/>
        <w:t>“ No animal in the creation seems endued with a nature</w:t>
        <w:br/>
        <w:t>so irascible. When taken, they exert their utmost rage</w:t>
        <w:br/>
        <w:t>against the glass which contains them ; will attempt to</w:t>
        <w:br/>
        <w:t>sting a stick when put near them; will sting animals con-</w:t>
        <w:br/>
        <w:t>fined with them, without provocation ; are the cruellest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