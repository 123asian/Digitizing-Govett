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cm. x. 11] EXPOUNDED 215</w:t>
        <w:br/>
        <w:br/>
        <w:t>Thus the book and the messenger are in harmony.</w:t>
        <w:br/>
        <w:t>We first learn of the rainbow around His head, and of</w:t>
        <w:br/>
        <w:t>His sunlike face, but we end with His feet of fire.</w:t>
        <w:br/>
        <w:t>His voice is a roar, and the answering thunders accord</w:t>
        <w:br/>
        <w:t>with the bitterness of the book. He is the messenger</w:t>
        <w:br/>
        <w:t>of mercy and of justice, and hence:a soul in harmony</w:t>
        <w:br/>
        <w:t>with Him and with God would perceive a sensible</w:t>
        <w:br/>
        <w:t>difference of taste in His communications. The words</w:t>
        <w:br/>
        <w:t>of grace and promise are sweet ; the threats of offended</w:t>
        <w:br/>
        <w:t>justice executed must cause sympathetic sorrow. Thus .</w:t>
        <w:br/>
        <w:t>amidst the rejoicing crowd, Jesus wept over Jerusalem.</w:t>
        <w:br/>
        <w:t>This observation accounts for the strong and frequent</w:t>
        <w:br/>
        <w:t>connection between the angel and the book.</w:t>
        <w:br/>
        <w:br/>
        <w:t>11. ‘‘And they say unto me,! Thou must prophesy again</w:t>
        <w:br/>
        <w:t>against peoples, and nations, and tongues, and many kings.”</w:t>
        <w:br/>
        <w:br/>
        <w:t>“Thou must prophesy again.” The first prophecy</w:t>
        <w:br/>
        <w:t>begins at the fourth chapter, and ends with the eleventh.</w:t>
        <w:br/>
        <w:t>The second begins with the twelfth chapter. The</w:t>
        <w:br/>
        <w:t>prophecy of the Two Witnesses is yet to come. It is of</w:t>
        <w:br/>
        <w:t>so different a character, as to prove that a new dispensa-</w:t>
        <w:br/>
        <w:t>tion is begun, as soon as ever it has commenced.</w:t>
        <w:br/>
        <w:t>John’s second testimony is a prophesying again. He</w:t>
        <w:br/>
        <w:t>goes over the same ground anew in the succeeding</w:t>
        <w:br/>
        <w:t>chapters. The second prophecy is remarkably dove-</w:t>
        <w:br/>
        <w:t>tailed on to the first. It is predicted, before the first</w:t>
        <w:br/>
        <w:t>has ceased. It rises out of the eaten book of the first</w:t>
        <w:br/>
        <w:t>prophecy. There were topics closely connected with</w:t>
        <w:br/>
        <w:t>those touched on by John in the previous part, on</w:t>
        <w:br/>
        <w:t>which it was desirable that more detailed information</w:t>
        <w:br/>
        <w:t>should be given.</w:t>
        <w:br/>
        <w:t>He is to prophesy “against”? nations and kings.</w:t>
        <w:br/>
        <w:t>This seems to be the force of the preposition. Be-</w:t>
        <w:br/>
        <w:t>cause of their sins, which are yet more fully manifested</w:t>
        <w:br/>
        <w:br/>
        <w:t>1 Trogelles.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