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516 THE APOCALYPSE [cn. xx. 4-6</w:t>
        <w:br/>
        <w:br/>
        <w:t>book, refuse to adore him. ‘To such belongs a place in</w:t>
        <w:br/>
        <w:t>the millennial kingdom, to whatever dispensation they</w:t>
        <w:br/>
        <w:t>might have been assigned originally, whether believers</w:t>
        <w:br/>
        <w:t>in Jesus, born under the law of Moses, or dwellers in</w:t>
        <w:br/>
        <w:t>heathen lands.</w:t>
        <w:br/>
        <w:t>While the dragon and his king rule, the mark which</w:t>
        <w:br/>
        <w:t>carries damnation is set by each on his person. But</w:t>
        <w:br/>
        <w:t>soon Satan’s king is dethroned, and he himself impri-</w:t>
        <w:br/>
        <w:t>soned, and now the heroic refusers of his image and</w:t>
        <w:br/>
        <w:t>mark live and reign. We have been introduced to</w:t>
        <w:br/>
        <w:t>this company before, in the conquerors who stand on</w:t>
        <w:br/>
        <w:t>the sea of fire. xv. 2. As they have peculiarly</w:t>
        <w:br/>
        <w:t>suffered for God, they have peculiar glory and bliss.</w:t>
        <w:br/>
        <w:t>These three classes, then, “ both lived and reigned with</w:t>
        <w:br/>
        <w:t>the Christ a thousand years.” ‘The companies of saints</w:t>
        <w:br/>
        <w:t>named in chapters v. 9,10; vi. 9; vii. 9; xii, 11; xv. 2;</w:t>
        <w:br/>
        <w:t>all meet in this time of reward. All three classes consist</w:t>
        <w:br/>
        <w:t>(in general) of the dead restored to. life. The Hebrew</w:t>
        <w:br/>
        <w:t>word “lived” includes the idea of a return to life.</w:t>
        <w:br/>
        <w:t>“The soul of the child comes into him again, and he</w:t>
        <w:br/>
        <w:t>returned to life” (1 Kings xvii. 22). ‘“‘ As they were</w:t>
        <w:br/>
        <w:t>burying a man... when the man was let down and</w:t>
        <w:br/>
        <w:t>touched the bones of Elisha he revived (returned to</w:t>
        <w:br/>
        <w:t>life) and stood wpon his. feet”? (2 Kings xiii. 21; xx. 7;</w:t>
        <w:br/>
        <w:t>Isa. xxxviii. 9). That is the sense of the Greek also,</w:t>
        <w:br/>
        <w:t>as we find in this book, i. 18, where it is spoken of</w:t>
        <w:br/>
        <w:t>Jesus’ return to life after death.</w:t>
        <w:br/>
        <w:t>In the faith of this lies the especial consolation of</w:t>
        <w:br/>
        <w:t>those called to suffer persecution unto. death for Jesus’</w:t>
        <w:br/>
        <w:t>sake. “If all the saved will be possessors of the same</w:t>
        <w:br/>
        <w:t>duration of glory, why should so many pass quietly</w:t>
        <w:br/>
        <w:t>through life, and I have to endure suffering, imprison-</w:t>
        <w:br/>
        <w:t>ment, martyrdom ? Why should I not yield for peace’</w:t>
        <w:br/>
        <w:t>sake, and for the sake of self-preservation (the first</w:t>
        <w:br/>
        <w:t>law of nature), what is required of me ? ”</w:t>
        <w:br/>
        <w:t>Hore is the answer vividly given. ‘‘ Because by so.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