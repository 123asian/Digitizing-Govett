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70 THE APOCALYPSE [cH. ili, 5</w:t>
        <w:br/>
        <w:br/>
        <w:t>those justified by faith, and set, as needy sinners, on the</w:t>
        <w:br/>
        <w:t>ground of grace. ‘There is no running for reward, till we</w:t>
        <w:br/>
        <w:t>are delivered by another’s righteousness from the curse</w:t>
        <w:br/>
        <w:t>of law: Rom. iv. 13-15.</w:t>
        <w:br/>
        <w:t>But, after starting from the point of justification by</w:t>
        <w:br/>
        <w:t>faith, they may at the close be counted worthy of the</w:t>
        <w:br/>
        <w:t>kingdom of God, or of the first resurrection: Luke xx.</w:t>
        <w:br/>
        <w:t>35; xxi. 36; 2 Thers. i. 5.</w:t>
        <w:br/>
        <w:t>The actions of these were right : God would requite</w:t>
        <w:br/>
        <w:t>them with answerable honour. As they had kept their</w:t>
        <w:br/>
        <w:t>spiritual garments unspotted, so, when Christ reigns,</w:t>
        <w:br/>
        <w:t>they shall, as the sign and recompense of their holiness,</w:t>
        <w:br/>
        <w:t>walk in robes of white on high.</w:t>
        <w:br/>
        <w:t>We may also say that the worthiness of these favoured</w:t>
        <w:br/>
        <w:t>ones is, at the root, duc to grace. But when justice is</w:t>
        <w:br/>
        <w:t>to apportion reward to each according to his works, wor-</w:t>
        <w:br/>
        <w:t>thiness is not traced beyond the acts of the saint himself.</w:t>
        <w:br/>
        <w:t>5. “He that overcometh thus shall be clothed in white</w:t>
        <w:br/>
        <w:t>raiment; and I will not blot out his name out of the book of</w:t>
        <w:br/>
        <w:t>life, and I will confess his name before my Father, and before</w:t>
        <w:br/>
        <w:t>his angels. 6. He that hath an ear, let him hear what the</w:t>
        <w:br/>
        <w:t>Spirit saith unto the churches.”</w:t>
        <w:br/>
        <w:t>If we may regard the promises to the conquerors in</w:t>
        <w:br/>
        <w:t>each Church as a divine counterpoise to the temptations</w:t>
        <w:br/>
        <w:t>locally besetting them, then one of the temptations by</w:t>
        <w:br/>
        <w:t>which the saints of Sardis were overcome, was a love of</w:t>
        <w:br/>
        <w:t>dress.</w:t>
        <w:br/>
        <w:t>“And I will not blot his name out of the Book of</w:t>
        <w:br/>
        <w:t>Life.”</w:t>
        <w:br/>
        <w:t>Hence arises a difficulty. It is implied in the ©</w:t>
        <w:br/>
        <w:t>promise to the conqueror, that the believer who is</w:t>
        <w:br/>
        <w:t>conquered shall be blotted out of the book of life. But</w:t>
        <w:br/>
        <w:t>those not found in the book of life are, at the general</w:t>
        <w:br/>
        <w:t>judgment, cast into the lake of fire.</w:t>
        <w:br/>
        <w:t>How is this difficulty solved ?</w:t>
        <w:br/>
        <w:t>I have no better solution to propose, than that there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