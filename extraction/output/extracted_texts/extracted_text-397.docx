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xiv. 17-20] EXPOUNDED 289</w:t>
        <w:br/>
        <w:br/>
        <w:t>they do not now occupy a complete church-standing, as</w:t>
        <w:br/>
        <w:t>in the opening of the book. The true answer to the</w:t>
        <w:br/>
        <w:t>difficulty is, that there is more than one rapture. One</w:t>
        <w:br/>
        <w:t>has already preceded in this series: the Man-child was</w:t>
        <w:br/>
        <w:t>caught up ere the Great Tribulation for the earth had</w:t>
        <w:br/>
        <w:t>begun. But, at the first rapture, some disciples were</w:t>
        <w:br/>
        <w:t>unready. They were left behind to pass through the</w:t>
        <w:br/>
        <w:t>Great Tribulation. They were not accounted worthy</w:t>
        <w:br/>
        <w:t>to escape that scene of sin and trouble. But they</w:t>
        <w:br/>
        <w:t>have now withstood the seductions and compulsion of</w:t>
        <w:br/>
        <w:t>wickedness, and their trial is over. The heat of perse-</w:t>
        <w:br/>
        <w:t>cution has been blessed to wean them from the love of</w:t>
        <w:br/>
        <w:t>this present evil world.</w:t>
        <w:br/>
        <w:t>“ And the sitter on the cloud cast his sickle on the</w:t>
        <w:br/>
        <w:t>earth, and the carth was reaped.”</w:t>
        <w:br/>
        <w:t>“The earth was reaped.”</w:t>
        <w:br/>
        <w:t>The suddenness and ease of the work are denoted by</w:t>
        <w:br/>
        <w:t>the brevity of the description. This reaper sits, and</w:t>
        <w:br/>
        <w:t>the work is done by a cast of the sickle. The saints</w:t>
        <w:br/>
        <w:t>are passive in this divine harvesting.</w:t>
        <w:br/>
        <w:t>Many are the reapers; and their powers are far</w:t>
        <w:br/>
        <w:t>beyond those of men.</w:t>
        <w:br/>
        <w:br/>
        <w:t>Tur VINTAGE.</w:t>
        <w:br/>
        <w:br/>
        <w:t>17. “And another angel came out of the temple that is in</w:t>
        <w:br/>
        <w:t>heaven, he also having a sharp sickle. 18. And another angel</w:t>
        <w:br/>
        <w:t>came out from the altar, who hath authority over its fire, and he</w:t>
        <w:br/>
        <w:t>called with great voice to him that had the sharp sickle, saying—</w:t>
        <w:br/>
        <w:t>‘Send thy sharp sickle, and gather the clusters of the vine of the</w:t>
        <w:br/>
        <w:t>earth, for her grapes are fully ripe.’ 19. And the angel cast his</w:t>
        <w:br/>
        <w:t>sickle into the earth, and gathered the vine of the earth, and cast</w:t>
        <w:br/>
        <w:t>(the grapes) into the great winepress of the wrath of God. 20.</w:t>
        <w:br/>
        <w:t>And the winepress was trodden outside the city, and blood came</w:t>
        <w:br/>
        <w:t>out of the winepress up to the horse’s bridles, for one thousand six</w:t>
        <w:br/>
        <w:t>hundred furlongs.”</w:t>
        <w:br/>
        <w:br/>
        <w:t>Earth at length presents the spectacle of the ripeness</w:t>
        <w:br/>
        <w:t>of both friends and foes; the one for glory, the other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