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4-6] EXPOUNDED 515</w:t>
        <w:br/>
        <w:br/>
        <w:t>truce into the camp of the rebels were assassinated by</w:t>
        <w:br/>
        <w:t>those whom they came to serve. Thus they resemble</w:t>
        <w:br/>
        <w:t>Christ, and are by His Father ‘“‘ counted worthy” to</w:t>
        <w:br/>
        <w:t>reign with Jesus. They lost their lives for Him. A</w:t>
        <w:br/>
        <w:t>thousand years requites the loss of ten or twenty for</w:t>
        <w:br/>
        <w:t>Jesus’ sake. ”</w:t>
        <w:br/>
        <w:t>Behold the fulfilment here of that favourite word of</w:t>
        <w:br/>
        <w:t>Jesus, so often recorded by the Holy Ghost. “ He</w:t>
        <w:br/>
        <w:t>that found his life (soul) shall lose it ; and he that lost</w:t>
        <w:br/>
        <w:t>his life (soul) for My sake shall find it” (Matt. x. 39</w:t>
        <w:br/>
        <w:t>(Greek) ; xvi. 25, 26; Mark viii. 35-37; Luke ix. 24 ;</w:t>
        <w:br/>
        <w:t>xvii. 33; John xii. 25). Those who gave up life for</w:t>
        <w:br/>
        <w:t>Christ receive the peculiar bliss of the thousand years :</w:t>
        <w:br/>
        <w:t>those who saved life by refusing to witness for Christ,</w:t>
        <w:br/>
        <w:t>or by denying Him, lose life—they are not admitted</w:t>
        <w:br/>
        <w:t>to the glory of the thousand years.</w:t>
        <w:br/>
        <w:t>There were others slain “for the word of God.”</w:t>
        <w:br/>
        <w:t>This distinguishes the saints of the Old Testament.</w:t>
        <w:br/>
        <w:t>They are described in the same terms at the fifth seal.</w:t>
        <w:br/>
        <w:t>The kingdom of Christ encircles God’s martyrs, both</w:t>
        <w:br/>
        <w:t>under the Law and-under the Gospel. Even so the</w:t>
        <w:br/>
        <w:t>Saviour’s beatitudes include both. “ Blessed are they</w:t>
        <w:br/>
        <w:t>who have been persecuted (see Greek) for righteousness’</w:t>
        <w:br/>
        <w:t>sake. Blessed are ye when men shall revile you and</w:t>
        <w:br/>
        <w:t>persecute you, and say all manner of evil against you</w:t>
        <w:br/>
        <w:t>falsely for My sake’”’ (Matt v. 10, 11).</w:t>
        <w:br/>
        <w:t>The next words point out to us another group.</w:t>
        <w:br/>
        <w:t>“And whosoever worshipped not the Wild Beast,</w:t>
        <w:br/>
        <w:t>nor his image, nor received the mark on their forehead</w:t>
        <w:br/>
        <w:t>or their hand, both lived and reigned with the Christ</w:t>
        <w:br/>
        <w:t>a thousand years.”</w:t>
        <w:br/>
        <w:t>A new class is here presented to us: a new con-</w:t>
        <w:br/>
        <w:t>struction ushers it in. The False Christ is the enemy</w:t>
        <w:br/>
        <w:t>whom Jesus finds in possession of the field at His</w:t>
        <w:br/>
        <w:t>return. But there are a few, who, upheld by the Spirit</w:t>
        <w:br/>
        <w:t>of God, and fearing the awful threatenings of this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