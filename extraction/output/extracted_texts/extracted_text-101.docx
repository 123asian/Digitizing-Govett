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iii. 18] EXPOUNDED 93</w:t>
        <w:br/>
        <w:br/>
        <w:t>This last citation is a word, not to the ungodly and</w:t>
        <w:br/>
        <w:t>unconverted, but to one of Christ’s “little flock.”</w:t>
        <w:br/>
        <w:t>Again, then, we learn that Jesus is addressing believers.</w:t>
        <w:br/>
        <w:t>He directs them away from themselves, and the world’s</w:t>
        <w:br/>
        <w:t>riches : they are to apply to Himself.</w:t>
        <w:br/>
        <w:t>What is the gold which Christ proposes ?</w:t>
        <w:br/>
        <w:t>By this is meant faith. “That the trial of your</w:t>
        <w:br/>
        <w:t>faith, being much more precious than of gold which</w:t>
        <w:br/>
        <w:t>perisheth yet is tried by fire (Greek), might be found unto</w:t>
        <w:br/>
        <w:t>praise and honour and glory at the revelation of Jesus</w:t>
        <w:br/>
        <w:t>Christ ” (1 Pet. 1.7; James ii. 5).</w:t>
        <w:br/>
        <w:t>In speaking of this gold as “ refined out of the fire,”</w:t>
        <w:br/>
        <w:t>Jesus seems to observe that faith of the kind He spoke</w:t>
        <w:br/>
        <w:t>of would be made perfect by suffering, losing its dross</w:t>
        <w:br/>
        <w:t>in the furnace, and glistening in the day of His appear-</w:t>
        <w:br/>
        <w:t>ing.</w:t>
        <w:br/>
        <w:t>* And white raiment.”</w:t>
        <w:br/>
        <w:t>Jesus is here urging on believers the doing of good</w:t>
        <w:br/>
        <w:t>works. ‘They were already clad with Christ's righteous-</w:t>
        <w:br/>
        <w:t>ness. But theirs was an inactive faith. Jesus therefore</w:t>
        <w:br/>
        <w:t>counsels first the procuring of active faith, purged of all</w:t>
        <w:br/>
        <w:t>dross, and working by love. They were spiritually</w:t>
        <w:br/>
        <w:t>naked. ‘They were trees without fruit. Jesus therefore</w:t>
        <w:br/>
        <w:t>urges on them the application to Himself, that by His</w:t>
        <w:br/>
        <w:t>grace they might do good works, the fruits of faith in His</w:t>
        <w:br/>
        <w:t>righteousness. That this is the meaning, is proved by</w:t>
        <w:br/>
        <w:t>xix. 8. “To her was granted, that she should be</w:t>
        <w:br/>
        <w:t>arrayed in fine linen, clean and white : for the fine linen</w:t>
        <w:br/>
        <w:t>is the righteous acts of the saints” (Greck).</w:t>
        <w:br/>
        <w:t>Their dresses were probably of showy colours, scarlet</w:t>
        <w:br/>
        <w:t>or purple. But Christ designed that they should here-</w:t>
        <w:br/>
        <w:t>after be clad in white.</w:t>
        <w:br/>
        <w:t>“That thou mayest be clothed, and that the shame</w:t>
        <w:br/>
        <w:t>of thy nakedness be not manifested.”</w:t>
        <w:br/>
        <w:t>From our Lord’s words we gather, that those will be</w:t>
        <w:br/>
        <w:t>ashamed before Him at His appearing, who with abun-</w:t>
        <w:br/>
        <w:br/>
        <w:t>»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