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ix. 13-16] EXPOUNDED 197</w:t>
        <w:br/>
        <w:br/>
        <w:t>THE SIXTH TRUMPET ;</w:t>
        <w:br/>
        <w:t>OR,</w:t>
        <w:br/>
        <w:t>THE EUPHRATEAN HORSEMEN.</w:t>
        <w:br/>
        <w:br/>
        <w:t>13. ‘“‘ And the sixth angel sounded, and I heard a single voice</w:t>
        <w:br/>
        <w:t>out of the horns of the golden altar which is before God, 14.</w:t>
        <w:br/>
        <w:t>Saying to the sixth angel, which hath the trumpet, Loose the four</w:t>
        <w:br/>
        <w:t>angels which have been bound at the great river Huphrates.”’</w:t>
        <w:br/>
        <w:br/>
        <w:t>WHOSE voice is it ? It is, I suppose, the voice of God.</w:t>
        <w:br/>
        <w:t>"Tis a voice of command out of God’s altar. As in the</w:t>
        <w:br/>
        <w:t>order to Famine given out of the midst of the cherubim,</w:t>
        <w:br/>
        <w:t>the voice was God’s, so here also. vi. 6.</w:t>
        <w:br/>
        <w:t>Are these four angels the same who stood at the four</w:t>
        <w:br/>
        <w:t>quarters of the earth, and held the winds? By no</w:t>
        <w:br/>
        <w:t>means. Those were good angels : these are evil. Those</w:t>
        <w:br/>
        <w:t>were free angels. These are bound. They need no</w:t>
        <w:br/>
        <w:t>command from God to destroy men. Their own nature</w:t>
        <w:br/>
        <w:t>impels them to slaughter. They only require to be</w:t>
        <w:br/>
        <w:t>loosed. But for their enforced inaction, they had slain</w:t>
        <w:br/>
        <w:t>men long before.</w:t>
        <w:br/>
        <w:t>The place of their restraint is given. “At the great</w:t>
        <w:br/>
        <w:t>river Kuphrates.”’ Why this should be the spot, it may</w:t>
        <w:br/>
        <w:t>be difficult to point out. But this great river has played,</w:t>
        <w:br/>
        <w:t>and has yet to play, no inconspicuous part in God’s plan.</w:t>
        <w:br/>
        <w:br/>
        <w:t>15. ‘‘ And the four angels were loosed, who had been prepared</w:t>
        <w:br/>
        <w:t>for the hour, and day, and month, and year, that they might kill</w:t>
        <w:br/>
        <w:t>the third of men. 16. And the number of the armies of the</w:t>
        <w:br/>
        <w:t>cavalry was two myriads of myriads. I heard the number of</w:t>
        <w:br/>
        <w:t>them.’’ :</w:t>
        <w:br/>
        <w:br/>
        <w:t>I believe that the divine penman intended to define</w:t>
        <w:br/>
        <w:t>for us the duration of the plague, as in the case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