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570 THE APOCALYPSE [CH. xxi. 9-14</w:t>
        <w:br/>
        <w:br/>
        <w:t>The New Jerusalem has “ twelve gates.”</w:t>
        <w:br/>
        <w:t>Even a casual glance at this wonderful city shows us</w:t>
        <w:br/>
        <w:t>how completely the number twelve runs through it.</w:t>
        <w:br/>
        <w:t>The number which has been prominent up to this point</w:t>
        <w:br/>
        <w:t>is seven; but henceforth it is discarded. Five is the</w:t>
        <w:br/>
        <w:t>number of nature : four plus one, or the world and God</w:t>
        <w:br/>
        <w:t>regarded as one. Seven is the number of dispensational</w:t>
        <w:br/>
        <w:t>perfection. But every successive dispensation ended in</w:t>
        <w:br/>
        <w:t>failure. Here is the eternal and unfailing scheme. ‘The</w:t>
        <w:br/>
        <w:t>two numbers seven and twelve are beautifully related one</w:t>
        <w:br/>
        <w:t>to the other, so as to be significant of this sentiment.</w:t>
        <w:br/>
        <w:t>Seven is subdivided, as we have often observed, into four</w:t>
        <w:br/>
        <w:t>andthree. Four indicates the creature ; three, the Creator.</w:t>
        <w:br/>
        <w:t>Seven consists of four and three in juxtaposition, and</w:t>
        <w:br/>
        <w:t>represents God and the creature in contact. But</w:t>
        <w:br/>
        <w:t>twelve consists of four into three, and represents the</w:t>
        <w:br/>
        <w:t>Creator and the creature in intimate and perpetual</w:t>
        <w:br/>
        <w:t>union.</w:t>
        <w:br/>
        <w:t>Siz, or one less than seven, and but half the sacred</w:t>
        <w:br/>
        <w:t>twelve, is the number of the False Christ. To the city</w:t>
        <w:br/>
        <w:t>of man belong seven mountains, on which the Harlot</w:t>
        <w:br/>
        <w:t>reposes. But the New Jerusalem has twelve founda-</w:t>
        <w:br/>
        <w:t>tions. The Usurper has ten kings, who uphold his</w:t>
        <w:br/>
        <w:t>cause : Jerusalem has twelve apostles, and twice 144,000</w:t>
        <w:br/>
        <w:t>first-fruits.</w:t>
        <w:br/>
        <w:t>Ten is the number which in general characterizes the</w:t>
        <w:br/>
        <w:t>arrangements of the tabernacle, and still more the</w:t>
        <w:br/>
        <w:t>temple of Solomon, and the future temple of Hzekiel.</w:t>
        <w:br/>
        <w:t>The tabernacle was to have twenty pillars in its length,</w:t>
        <w:br/>
        <w:t>ten for its breadth ; the length of the tabernacle court</w:t>
        <w:br/>
        <w:t>was a hundred cubits ; its breadth, fifty; the height of</w:t>
        <w:br/>
        <w:t>its pillars, five cubits. So also in the future millennial</w:t>
        <w:br/>
        <w:t>temple of Ezekiel. Ezek. xl. 11, 14, 15, 17, 19, 21,</w:t>
        <w:br/>
        <w:t>etc. See 1 Kings vi.</w:t>
        <w:br/>
        <w:t>Twelve gates will not be too many for entrance into,</w:t>
        <w:br/>
        <w:t>and exit from, so vast a city. The tabernacle had but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