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xxii. 1-5] EXPOUNDED 603</w:t>
        <w:br/>
        <w:br/>
        <w:t>belongs to all the saved and risen from the dead,</w:t>
        <w:br/>
        <w:t>whether of Israel, or of the Church.</w:t>
        <w:br/>
        <w:t>Its leaves are intended “for the healing of the na-</w:t>
        <w:br/>
        <w:t>tions.”</w:t>
        <w:br/>
        <w:t>It must indeed be allowed, that in the eternal</w:t>
        <w:br/>
        <w:t>state there is no death, nor pain. xxi, 4. But still there</w:t>
        <w:br/>
        <w:t>may be weakness and the painless decay of the body.</w:t>
        <w:br/>
        <w:t>The nations are still in the flesh. It is thought by</w:t>
        <w:br/>
        <w:t>some that the tree of life, ere Adam fell, was designed</w:t>
        <w:br/>
        <w:t>to renovate his life from time to time, so as to prevent</w:t>
        <w:br/>
        <w:t>all necessity of death. It may be so now. The bodies</w:t>
        <w:br/>
        <w:t>of the nations may be invigorated by the application of</w:t>
        <w:br/>
        <w:t>the leaves of the tree of life. It may be that they may</w:t>
        <w:br/>
        <w:t>employ them against mechanical injuries to parts of</w:t>
        <w:br/>
        <w:t>their frame.</w:t>
        <w:br/>
        <w:t>The Scripture distinguishes between “ infirmities,”</w:t>
        <w:br/>
        <w:t>or want of strength in various forms, and ‘“ diseases.”’</w:t>
        <w:br/>
        <w:t>“ Himself took our infirmities, and bare our diseases”</w:t>
        <w:br/>
        <w:t>(Matt. viii. 17). To Timothy troubled with infirmities</w:t>
        <w:br/>
        <w:t>Paul recommends the fruit of the vine. 1 Tim. v. 23.</w:t>
        <w:br/>
        <w:t>“There shall be no more curse.”</w:t>
        <w:br/>
        <w:t>This word of promise comes in at this point with</w:t>
        <w:br/>
        <w:t>much comfort. We have just had the tree of life</w:t>
        <w:br/>
        <w:t>described. But, by the tree of the former Paradise,</w:t>
        <w:br/>
        <w:t>sin entered, and death. Will it be so again? No.</w:t>
        <w:br/>
        <w:t>The tree of the knowledge of good and evil has done</w:t>
        <w:br/>
        <w:t>its work. All the saved have a conscience: but it no</w:t>
        <w:br/>
        <w:t>longer condemns. The rest of their nature is wrought</w:t>
        <w:br/>
        <w:t>into harmony with it.</w:t>
        <w:br/>
        <w:t>Man is no more to be tried: grace fixes his joy for</w:t>
        <w:br/>
        <w:t>ever. We read no more of the angels in connection</w:t>
        <w:br/>
        <w:t>with the city. At xxi. 12, we find them sentinels</w:t>
        <w:br/>
        <w:t>outside the walls. But no more are they noticed, lest</w:t>
        <w:br/>
        <w:t>our fears should be excited. By an angel sin entered.</w:t>
        <w:br/>
        <w:t>We are not told anything of the animal creation of the</w:t>
        <w:br/>
        <w:t>new globe. For by an animal the devil deceived our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