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OH, xiii. 8] EXPOUNDED 317</w:t>
        <w:br/>
        <w:br/>
        <w:t>the hand of his king. xii. 17. That king is allowed to</w:t>
        <w:br/>
        <w:t>succeed against the remnant who have not found a</w:t>
        <w:br/>
        <w:t>refuge, either in earth or in heaven.</w:t>
        <w:br/>
        <w:t>He “ overcomes ” them.</w:t>
        <w:br/>
        <w:t>The Two Witnesses resist awhile, are vanquished</w:t>
        <w:br/>
        <w:t>and slain. But they defend themselves alone. He who</w:t>
        <w:br/>
        <w:t>overcame the Witnesses and their supernatural powers,</w:t>
        <w:br/>
        <w:t>finds small difficulty with these. He overcomes them</w:t>
        <w:br/>
        <w:t>physically. Their persons are subservient to his will</w:t>
        <w:br/>
        <w:t>and power. But they overcome him morally, as we</w:t>
        <w:br/>
        <w:t>are taught by and by. xv. 2. He uses compulsory</w:t>
        <w:br/>
        <w:t>force, imprisonment, torture, death. xvi. 6. Also Dan.</w:t>
        <w:br/>
        <w:t>vil. 21, 25; viii. 24; xi. 28, 30, 32, 33; xii. 7. But</w:t>
        <w:br/>
        <w:t>they resist him, and keep the faith. He is the great</w:t>
        <w:br/>
        <w:t>bruiser of the heel of the Woman’s seed, just ere that</w:t>
        <w:br/>
        <w:t>seed is victorious.</w:t>
        <w:br/>
        <w:t>“And there was given him authority over every</w:t>
        <w:br/>
        <w:t>tribe.” Before, Satan was represented as bestowing on</w:t>
        <w:br/>
        <w:t>the False Christ his authority, ver. 2, 4. But here</w:t>
        <w:br/>
        <w:t>Jehovah bestows it on His foe. 5,7. Both communica-</w:t>
        <w:br/>
        <w:t>tions of this power are noticed. God gives him the</w:t>
        <w:br/>
        <w:t>power of the sword, and thus his followers have some</w:t>
        <w:br/>
        <w:t>ground for their celebration of his praise as the warrior.</w:t>
        <w:br/>
        <w:t>By God’s decree, none, in his brief day of sovereignty,</w:t>
        <w:br/>
        <w:t>shall successfully resist him.</w:t>
        <w:br/>
        <w:t>His extent of domain is like that of Jesus. To the</w:t>
        <w:br/>
        <w:t>Son of Man it is given, “that all peoples, nations, and</w:t>
        <w:br/>
        <w:t>languages should serve him” (vii. 14).</w:t>
        <w:br/>
        <w:t>Although all these are given into his hand, it per-</w:t>
        <w:br/>
        <w:t>haps does not follow that they all worship. That is</w:t>
        <w:br/>
        <w:t>said universally of the next class, but not of this. A</w:t>
        <w:br/>
        <w:t>warning, however, is issued to every people to worship</w:t>
        <w:br/>
        <w:t>the true God alone. And an angelic courier foretells</w:t>
        <w:br/>
        <w:t>the dreadful wrath which will engulf every worshipper</w:t>
        <w:br/>
        <w:t>of the Wild Beast. xiv. 6-11.</w:t>
        <w:br/>
        <w:br/>
        <w:t>8. “ And all the dwellers on the earth shall worship him, whose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