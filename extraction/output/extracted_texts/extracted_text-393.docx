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xiv. 14-16] EXPOUNDED 385</w:t>
        <w:br/>
        <w:br/>
        <w:t>It is in this aspect that Jesus presented Himself at</w:t>
        <w:br/>
        <w:t>first to the churches. i. 13. He was then in the sanc-</w:t>
        <w:br/>
        <w:t>tuary: they were lamps recognized there. But they</w:t>
        <w:br/>
        <w:t>kept not thoir standing: the extinguished lights are</w:t>
        <w:br/>
        <w:t>removed. The watchful saints have been caught up</w:t>
        <w:br/>
        <w:t>ere this : but disciples of Jesus, remnants of the churches,</w:t>
        <w:br/>
        <w:t>remain, and disciples have been raised from amidst</w:t>
        <w:br/>
        <w:t>Israel.</w:t>
        <w:br/>
        <w:t>Jesus began to act as the sower as soon as Israel’s</w:t>
        <w:br/>
        <w:t>unbelief rose to blasphemy against the Holy Ghost.</w:t>
        <w:br/>
        <w:t>He sowed in His character of Son of Man.</w:t>
        <w:br/>
        <w:t>He reapsalso as the Son of Man. Matt. xiii.39. Who</w:t>
        <w:br/>
        <w:t>so worthy to reap as He who sowed? Tis just that</w:t>
        <w:br/>
        <w:t>He should. He reaps, too, what He sowed ; not tares,</w:t>
        <w:br/>
        <w:t>but the good seed, the children of the kingdom.</w:t>
        <w:br/>
        <w:t>He is on the cloud, invisible as yet to the earth: for</w:t>
        <w:br/>
        <w:t>the rapture of His saints is a secret thing to the world.</w:t>
        <w:br/>
        <w:t>He has in His hand a “sharp sickle.”</w:t>
        <w:br/>
        <w:t>Swift is to be the reaping ; and in order to its speed,</w:t>
        <w:br/>
        <w:t>the sickle is sharp. The cutting of the wheat is not in</w:t>
        <w:br/>
        <w:t>wrath, but in joy. It is observable in this connection,</w:t>
        <w:br/>
        <w:t>that the angel in speaking to the reaper says only,</w:t>
        <w:br/>
        <w:t>“ Send thy sickle’ ; while to the grape-gatherer he says,</w:t>
        <w:br/>
        <w:t>“Send thy sharp sickle.”</w:t>
        <w:br/>
        <w:t>The sickle is a mystery, or a symbol. It means</w:t>
        <w:br/>
        <w:t>angels; as the Saviour has said, and as we shall</w:t>
        <w:br/>
        <w:t>see.</w:t>
        <w:br/>
        <w:t>The command to the Crowned Reaper to begin His</w:t>
        <w:br/>
        <w:t>work comes from the temple. An angel brings the</w:t>
        <w:br/>
        <w:t>message ; evidently from the throne of the God of the</w:t>
        <w:br/>
        <w:t>temple. Jesus is the Father’s servant: God has con-</w:t>
        <w:br/>
        <w:t>stituted Himself judge of the seasons. Actsi.7. The</w:t>
        <w:br/>
        <w:t>Son Himself is excluded from this knowledge: He</w:t>
        <w:br/>
        <w:t>waits the word, that tells of the complete ripeness of</w:t>
        <w:br/>
        <w:t>the saints. As Son of Man He calls not Himself, but</w:t>
        <w:br/>
        <w:t>His Father, ‘‘ Lord of the harvest ’’ (Matt. ix. 38). He</w:t>
        <w:br/>
        <w:t>co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