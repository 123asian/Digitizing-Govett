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514 THE APOCALYPSE [cu. xx. 4-6</w:t>
        <w:br/>
        <w:br/>
        <w:t>death by fire. The beheading by axe is probably men-</w:t>
        <w:br/>
        <w:t>tioned, because it was, or because it will be the more</w:t>
        <w:br/>
        <w:t>common mode of death to the saints. The Romans</w:t>
        <w:br/>
        <w:t>scourged with the lictor’s rods, and then beheaded with</w:t>
        <w:br/>
        <w:t>his axe. This view is confirmed by the word used</w:t>
        <w:br/>
        <w:t>concerning those under the altar: of them it is only</w:t>
        <w:br/>
        <w:t>said that they were “ slain,” the mode of death being</w:t>
        <w:br/>
        <w:t>left undefined.</w:t>
        <w:br/>
        <w:t>Here, then, the martyrs alone appear. But they are</w:t>
        <w:br/>
        <w:t>only one of three classes. And the difficulty experi-</w:t>
        <w:br/>
        <w:t>enced by Burgh and others with regard to the passage,</w:t>
        <w:br/>
        <w:t>as though martyrs alone would be partakers of the</w:t>
        <w:br/>
        <w:t>first resurrection—has arisen from overlooking the pre-</w:t>
        <w:br/>
        <w:t>vious class, which is not composed exclusively of the</w:t>
        <w:br/>
        <w:t>slain for Christ. The beatitudes of the Sermon on the</w:t>
        <w:br/>
        <w:t>Mount, and many other passages, prove that others</w:t>
        <w:br/>
        <w:t>also shall partake in the joys of that day of glory.</w:t>
        <w:br/>
        <w:t>‘“ Blessed are the poor in spirit: for theirs is the king-</w:t>
        <w:br/>
        <w:t>dom of heaven”; that is, the millennial kingdom. So</w:t>
        <w:br/>
        <w:t>it is promised to the doers of God’s will (Matt. vii.</w:t>
        <w:br/>
        <w:t>21), and the vehement seekers after it. (xi. 12.) Also</w:t>
        <w:br/>
        <w:t>the Saviour promises a recompense at “ the resurrection</w:t>
        <w:br/>
        <w:t>of the righteous,” for those who make feasts not to</w:t>
        <w:br/>
        <w:t>receive a return now, but for such as cannot requite</w:t>
        <w:br/>
        <w:t>them. Luke xiv. 12, 14. Jesus in the Seven Hpistles</w:t>
        <w:br/>
        <w:t>promises chiefly reward to works: here consolation is</w:t>
        <w:br/>
        <w:t>held out chiefly to the sufferers for Him.</w:t>
        <w:br/>
        <w:t>Why were these servants of God slain ?</w:t>
        <w:br/>
        <w:t>‘For the witness of Jesus.” This marks them as</w:t>
        <w:br/>
        <w:t>martyrs of the New Testament. John describes him-</w:t>
        <w:br/>
        <w:t>self as thus suffering for his testimony. Rev. i. 2, 9.</w:t>
        <w:br/>
        <w:t>They ‘did well, and suffered for it.” This is our strange</w:t>
        <w:br/>
        <w:t>calling: quite contrasted with that of men under</w:t>
        <w:br/>
        <w:t>Moses’ law, where obedience was to win honour and</w:t>
        <w:br/>
        <w:t>present reward. Deut. iv. 6. These were slain not for</w:t>
        <w:br/>
        <w:t>sin, but for holiness. These bearers of Jesus’ flag of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