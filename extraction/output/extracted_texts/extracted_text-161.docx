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vil. 1-3] EXPOUNDED 153</w:t>
        <w:br/>
        <w:br/>
        <w:t>executioners of the judgments of the Lord, not to injure</w:t>
        <w:br/>
        <w:t>the wearer. Ps. cv. 15.</w:t>
        <w:br/>
        <w:t>It is the seal of “ the living God.” This is the title</w:t>
        <w:br/>
        <w:t>which God usually takes, as the author of miracles, and</w:t>
        <w:br/>
        <w:t>as set in opposition to the vain gods of idolaters.</w:t>
        <w:br/>
        <w:t>By this mark, then, the faithful remnant is constituted</w:t>
        <w:br/>
        <w:t>God’s witnesses against the idolatry then abroad. ix. 20.</w:t>
        <w:br/>
        <w:t>The four angels are those “to whom it was given to</w:t>
        <w:br/>
        <w:t>hurt the earth and sea.” That it is by the commission</w:t>
        <w:br/>
        <w:t>of the throne that all fulfil, either designedly or unde-</w:t>
        <w:br/>
        <w:t>signedly, their parts, is a truth continually enforced upon</w:t>
        <w:br/>
        <w:t>usin this book. ‘Tis God’s earth. The power of angels,</w:t>
        <w:br/>
        <w:t>whether good or bad, is limited by Him.</w:t>
        <w:br/>
        <w:t>The interval was to last ‘‘ till we have sealed the</w:t>
        <w:br/>
        <w:t>servants of our God on their foreheads.” By this sign</w:t>
        <w:br/>
        <w:t>the Lord distinguishes His people from the terrified</w:t>
        <w:br/>
        <w:t>and hostile world. ‘‘ The Lord knoweth them that are</w:t>
        <w:br/>
        <w:t>His.” But that during the churches was a secret thing :</w:t>
        <w:br/>
        <w:t>now He makes them known to the earth. These are</w:t>
        <w:br/>
        <w:t>the people whom He would spare, during the judgments</w:t>
        <w:br/>
        <w:t>abroad on earth. But this marking of the flock by</w:t>
        <w:br/>
        <w:t>God only points them out to man as those whom He</w:t>
        <w:br/>
        <w:t>hates and willinjure. This is “the flock of the slaugh-</w:t>
        <w:br/>
        <w:t>ter.” These are the elect of earth, for whose sake the</w:t>
        <w:br/>
        <w:t>days of great woe are to be shortened, as now the coming</w:t>
        <w:br/>
        <w:t>on of wrath is delayed. Matt. xxiv. 22. They are those</w:t>
        <w:br/>
        <w:t>who are referred to in the reply to the souls under the</w:t>
        <w:br/>
        <w:t>altar, as about, in part, to be slain, ere the full woes</w:t>
        <w:br/>
        <w:t>descend.</w:t>
        <w:br/>
        <w:t>These are referred to also by Joel, as those of Israel</w:t>
        <w:br/>
        <w:t>on whom the Lord would pour out His Spirit: for</w:t>
        <w:br/>
        <w:t>besides the outpouring upon all flesh, it is to be upon</w:t>
        <w:br/>
        <w:t>“your sons [O Jews] and your daughters.’ Presently,</w:t>
        <w:br/>
        <w:t>too, follow “‘ wonders in heaven and earth, blood and fire,</w:t>
        <w:br/>
        <w:t>[first trumpet] and pillars of smoke [fifth trumpet].</w:t>
        <w:br/>
        <w:t>The sun shall be turned into darkness, and the moon into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