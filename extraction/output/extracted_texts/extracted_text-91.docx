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ill. 12] EXPOUNDED 83</w:t>
        <w:br/>
        <w:br/>
        <w:t>God, as “‘ Father, Son, and Holy Spirit :”? Matt. xxviii.</w:t>
        <w:br/>
        <w:t>This name Jesus would inscribe on the conqueror.</w:t>
        <w:br/>
        <w:t>As the high priest carried on his mitre, graven “ like</w:t>
        <w:br/>
        <w:t>the engraving of a signet, HOLINESS TO THE</w:t>
        <w:br/>
        <w:t>LORD,” so should the conqueror wear the name of the</w:t>
        <w:br/>
        <w:t>God whom he had devotedly served.</w:t>
        <w:br/>
        <w:t>“The name of my God.”</w:t>
        <w:br/>
        <w:t>Jesus, though He is addressing His servants, never</w:t>
        <w:br/>
        <w:t>forgets the subordinate place He now holds, as the</w:t>
        <w:br/>
        <w:t>servant of the Father. Four times in this verse He</w:t>
        <w:br/>
        <w:t>speaks of “my God.” 'This is especially beautiful here,</w:t>
        <w:br/>
        <w:t>as He is speaking in the character of the Son of David to</w:t>
        <w:br/>
        <w:t>whom the kingdom is promised. Antichrist comes in</w:t>
        <w:br/>
        <w:t>his own name, and blasphemes the true God. Jesus</w:t>
        <w:br/>
        <w:t>reverently confesses the name of His Father as His</w:t>
        <w:br/>
        <w:t>Commissioner, and as appointing Him Priest and King.</w:t>
        <w:br/>
        <w:t>“ And the name of the city of my God.”</w:t>
        <w:br/>
        <w:t>Why should it not be a literal city ? All that Barnes</w:t>
        <w:br/>
        <w:t>says against it is, “It is a departure from all proper</w:t>
        <w:br/>
        <w:t>laws of interpretation, to explain this literally, as if a</w:t>
        <w:br/>
        <w:t>city should be actually let down from heaven.” What</w:t>
        <w:br/>
        <w:t>proper law of interpretation this construction violates is</w:t>
        <w:br/>
        <w:t>left, as well it may be, in silence. The one proper law</w:t>
        <w:br/>
        <w:t>is, to take each statement literally, which is not absurd,</w:t>
        <w:br/>
        <w:t>or does not involve a contradiction. Is there anything</w:t>
        <w:br/>
        <w:t>absurd in the supposition of God’s letting down a city</w:t>
        <w:br/>
        <w:t>from above ? Anything more absurd than in the cast-</w:t>
        <w:br/>
        <w:t>ing down of a mountain, or a star from the sky ? “And</w:t>
        <w:br/>
        <w:t>equally so [improper] to infer from this passage and the</w:t>
        <w:br/>
        <w:t>others of similar import in this book, that a city will be</w:t>
        <w:br/>
        <w:t>literally reared for the residence of the saints. If the</w:t>
        <w:br/>
        <w:t>passage proves anything on either of these points, it is</w:t>
        <w:br/>
        <w:t>that a great and splendid city, such as that described in</w:t>
        <w:br/>
        <w:t>ch. xxi., will literally come down from heaven.” Just so!</w:t>
        <w:br/>
        <w:t>‘« But who can believe that 2?” A great many! Almost</w:t>
        <w:br/>
        <w:t>as many as believe that God will create new heavens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