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100 THE APOCALYPSE [cx. iv. 1</w:t>
        <w:br/>
        <w:br/>
        <w:t>open to us, but the Holy of Holies. And ws centre ts</w:t>
        <w:br/>
        <w:t>the throne.</w:t>
        <w:br/>
        <w:t>The present throne of God is of mercy. Heb. iv. 16.</w:t>
        <w:br/>
        <w:t>But the throne revealed in the present chapter is</w:t>
        <w:br/>
        <w:t>that of justice.</w:t>
        <w:br/>
        <w:t>As it is a dispensation of justice, WORTHINESS, whether</w:t>
        <w:br/>
        <w:t>for good or evil, comes into view.</w:t>
        <w:br/>
        <w:t>1. First, the worthiness cf God. iv. 11.</w:t>
        <w:br/>
        <w:t>2. Secondly, of his Viceroy. v. 2, 4, 9, 12.</w:t>
        <w:br/>
        <w:t>3. Of sinners. xvi. 6.</w:t>
        <w:br/>
        <w:t>4. The worthiness of saints under the former dispen-</w:t>
        <w:br/>
        <w:t>sation is spoken of as about to be manifested in reward</w:t>
        <w:br/>
        <w:t>under the coming economy. ili. 4.</w:t>
        <w:br/>
        <w:t>THE PLACE OF JESUS IS ALTERED. ‘This is a sufficient</w:t>
        <w:br/>
        <w:t>proof of the change of dispensation. Here Jesus leaves</w:t>
        <w:br/>
        <w:t>the sanctuary ; and a new prophecy begins. As long</w:t>
        <w:br/>
        <w:t>as He keeps His attitude, the dispensation abides. So</w:t>
        <w:br/>
        <w:t>long as He continues with the lamps in the sanctuary,</w:t>
        <w:br/>
        <w:t>as the priest speaking to His fellow-priests, the church</w:t>
        <w:br/>
        <w:t>dispensation continues. But when He stands in His</w:t>
        <w:br/>
        <w:t>new position before the throne, as the Lamb, the executor</w:t>
        <w:br/>
        <w:t>of the mind of the sovereign on both earth and heaven,</w:t>
        <w:br/>
        <w:t>the new economy is begun.</w:t>
        <w:br/>
        <w:t>During the church dispensation, He speaks directly</w:t>
        <w:br/>
        <w:t>through John to the churches. After that has passed</w:t>
        <w:br/>
        <w:t>away, he teaches His people through an angel and the</w:t>
        <w:br/>
        <w:t>elders. In the first three chapters, it is Jesus seen and</w:t>
        <w:br/>
        <w:t>heard by faith. In the rest of the book it is Christ</w:t>
        <w:br/>
        <w:t>coming openly to the world.</w:t>
        <w:br/>
        <w:t>THE PLACE OF THE JEW IS ALTERED. During the</w:t>
        <w:br/>
        <w:t>standing of the churches, the Jew, as a Jew, is (as we</w:t>
        <w:br/>
        <w:t>have seen) only an unbeliever ; falsely professing himself</w:t>
        <w:br/>
        <w:t>an Israelite. ii. 9; iii. 9. So is it in the epistles of</w:t>
        <w:br/>
        <w:t>Paul. Rom. ii. 28,29; 1 Thess. ii. 14-16. But in the</w:t>
        <w:br/>
        <w:t>prophetic part, Jesus is recognized as a Jew by one of</w:t>
        <w:br/>
        <w:t>the councillors of the throne ; and answerably thereto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