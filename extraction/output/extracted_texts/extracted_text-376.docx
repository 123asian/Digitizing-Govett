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368 THE APOCALYPSE fox. xiv. 5</w:t>
        <w:br/>
        <w:br/>
        <w:t>the Lamb. 5. And in their mouth was found no lie; they are</w:t>
        <w:br/>
        <w:t>blameless.”’</w:t>
        <w:br/>
        <w:br/>
        <w:t>They are not taken from the twelve tribes of Israel,</w:t>
        <w:br/>
        <w:t>but from men in general: therefore they are not the</w:t>
        <w:br/>
        <w:t>same body as the first 144,000. While the whole of</w:t>
        <w:br/>
        <w:t>Israel was redeemed out of Egypt, there were some</w:t>
        <w:br/>
        <w:t>peculiarly ransomed. “‘ Israel is my son, my first-born,”</w:t>
        <w:br/>
        <w:t>said Jehovah to Pharaoh. Exod. iv. 22. Yet there were</w:t>
        <w:br/>
        <w:t>first-born of the first-born.</w:t>
        <w:br/>
        <w:t>These are “ first-fruits to God and to the Lamb.”</w:t>
        <w:br/>
        <w:t>All believers in Jesus are “a kind of first-fruits of</w:t>
        <w:br/>
        <w:t>God’s creatures”? (James i. 18). But these are first-</w:t>
        <w:br/>
        <w:t>fruits of those first-fruits. Paul makes mention of</w:t>
        <w:br/>
        <w:t>“ Kpenetus, the first-fruits of Achaia unto Christ”</w:t>
        <w:br/>
        <w:t>(Rom. xvi. 5). And again, “ Ye know the house of</w:t>
        <w:br/>
        <w:t>Stephanas, that it is the first-fructs of Achaia” (1 Cor.</w:t>
        <w:br/>
        <w:t>xvi. 15). These are not first-fruits of any special</w:t>
        <w:br/>
        <w:t>country, but “of the earth,” and of mankind at large.</w:t>
        <w:br/>
        <w:t>Jesus is “‘ the first-fruits ’ in resurrection. 1 Cor. xv.</w:t>
        <w:br/>
        <w:t>So are these also first-fruits to Himasrisen. This risen</w:t>
        <w:br/>
        <w:t>body are first-fruits of the first resurrection, in which they</w:t>
        <w:br/>
        <w:t>‘“‘ marry not, nor are given in marriage.’ That they do</w:t>
        <w:br/>
        <w:t>not represent all the saved, or all the Church, is clear</w:t>
        <w:br/>
        <w:t>from the figure made use of. The first-fruits is not the</w:t>
        <w:br/>
        <w:t>harvest. The harvest is cut, when dead to the earth :</w:t>
        <w:br/>
        <w:t>the virginity of these showed their earlier deadness to</w:t>
        <w:br/>
        <w:t>earth. That is the seope of Paul’s words, when com-</w:t>
        <w:br/>
        <w:t>mending the state to believers. 1 Cor. vii. 32.</w:t>
        <w:br/>
        <w:t>These are especial witnesses of the Church’s ealling,</w:t>
        <w:br/>
        <w:t>as not of the earth, but out of it into heaven. They are</w:t>
        <w:br/>
        <w:t>of Christ’s spirit, and so are fitly made His companions.</w:t>
        <w:br/>
        <w:t>The present revelation is also appropriately made to</w:t>
        <w:br/>
        <w:t>John—the unmarried apostle.</w:t>
        <w:br/>
        <w:t>‘“* But your view condemns marriage.” By no means :</w:t>
        <w:br/>
        <w:t>that is lawful and good, this is better. But not all are</w:t>
        <w:br/>
        <w:t>called to it. “ Haeh hath his proper gift of God, one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