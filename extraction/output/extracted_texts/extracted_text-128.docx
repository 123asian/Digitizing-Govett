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120 THE APOCALYPSE [ou. v. 3, 4</w:t>
        <w:br/>
        <w:br/>
        <w:t>his strength by the loudness of his voice. It is to</w:t>
        <w:br/>
        <w:t>reach through heaven, earth, and the under-world. It</w:t>
        <w:br/>
        <w:t>is the glory of a herald to possess the power of making</w:t>
        <w:br/>
        <w:t>his proclamation widely heard. “Then a herald cried</w:t>
        <w:br/>
        <w:t>with might”? (marg., Dan. ii. 4). So Homer’s heralds</w:t>
        <w:br/>
        <w:t>have loud voices.</w:t>
        <w:br/>
        <w:t>His inquiry is, ‘‘ Who is worthy to open the book ?”</w:t>
        <w:br/>
        <w:t>God now asks, who is worthy to stand beside Himself,</w:t>
        <w:br/>
        <w:t>as chief minister and agent of the throne ?</w:t>
        <w:br/>
        <w:t>Who had so glorified God, as to be worthy to be ruier</w:t>
        <w:br/>
        <w:t>ver all things ? Who was so trusty, as to be the fit</w:t>
        <w:br/>
        <w:t>depository of the secrets of God ? Who was possessed</w:t>
        <w:br/>
        <w:t>of original intelligence, sufficient to entitle him to enter</w:t>
        <w:br/>
        <w:t>into the deep designs of God ?</w:t>
        <w:br/>
        <w:t>The principle thus enunciated, as the first act of the</w:t>
        <w:br/>
        <w:t>throne, is carried throughout the book. It is recom-</w:t>
        <w:br/>
        <w:t>pense to each according to desert.</w:t>
        <w:br/>
        <w:br/>
        <w:t>3. ‘And none in the heaven, nor on the earth, nor under the</w:t>
        <w:br/>
        <w:t>earth, was able to open the book, nor even to behold it.”</w:t>
        <w:br/>
        <w:br/>
        <w:t>There was no reply to the herald’s challenge. Angels,</w:t>
        <w:br/>
        <w:t>no less than men, must confess that, in the strictest</w:t>
        <w:br/>
        <w:t>performance of their duty, there is no real ground of</w:t>
        <w:br/>
        <w:t>merit. ‘‘ We are unprofitable servants, we have done</w:t>
        <w:br/>
        <w:t>that (only) which it was our duty to do.”</w:t>
        <w:br/>
        <w:t>John was permitted to see the book to which the</w:t>
        <w:br/>
        <w:t>proclamation related. But they, as set upon their own</w:t>
        <w:br/>
        <w:t>merits, could not even behold the book, amidst the blaze</w:t>
        <w:br/>
        <w:t>of light in which the Godhead dwells. The creatures’</w:t>
        <w:br/>
        <w:t>powerlessness must first be seen, that the glory of the</w:t>
        <w:br/>
        <w:t>Son of God may be the greater. To them first is given</w:t>
        <w:br/>
        <w:t>the opportunity to state their claims, if such they had.</w:t>
        <w:br/>
        <w:t>Angels by nature are no more able to understand God’s</w:t>
        <w:br/>
        <w:t>purposes than we.</w:t>
        <w:br/>
        <w:br/>
        <w:t>4, “‘ And I was weeping much, because none was found worthy</w:t>
        <w:br/>
        <w:t>to open the book, nor even to behold it.”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