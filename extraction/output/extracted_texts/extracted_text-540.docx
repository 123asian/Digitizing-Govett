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532 THE APOCALYPSE [ou. xx. 7-10</w:t>
        <w:br/>
        <w:br/>
        <w:t>not going up. But in this case, there is too great a</w:t>
        <w:br/>
        <w:t>willingness : they go up, not for worship, but for war.</w:t>
        <w:br/>
        <w:t>And no doubt, it seems both to Satan and to themselves</w:t>
        <w:br/>
        <w:t>a master-stroke of policy, to turn against Christ the</w:t>
        <w:br/>
        <w:t>command hitherto enforced to go up to Jerusalem. “ If</w:t>
        <w:br/>
        <w:t>He will have us go, go we will: not to bend before</w:t>
        <w:br/>
        <w:t>Him, but to overturn His throne.” This enforced pil-</w:t>
        <w:br/>
        <w:t>grimage is the point in which their subjection to the</w:t>
        <w:br/>
        <w:t>Jew most strikingly appears. -</w:t>
        <w:br/>
        <w:t>In the previous war against God, it seemed as if He</w:t>
        <w:br/>
        <w:t>had been foolish in drying up Euphrates, and the</w:t>
        <w:br/>
        <w:t>Easterns take advantage of it to fight against Israel.</w:t>
        <w:br/>
        <w:t>Now the command to go up to Jerusalem seems another</w:t>
        <w:br/>
        <w:t>weakness on the part of the Most High, of which they</w:t>
        <w:br/>
        <w:t>will avail themselves. But the foolishness of God is</w:t>
        <w:br/>
        <w:t>wiser than man. Jehovah sees the heart of these war-</w:t>
        <w:br/>
        <w:t>like pilgrims: known unto him are their plots. He</w:t>
        <w:br/>
        <w:t>gathers them, as weeds, for destruction.</w:t>
        <w:br/>
        <w:t>In pursuance of their purpose, “ they compassed the</w:t>
        <w:br/>
        <w:t>camp of the saints.”</w:t>
        <w:br/>
        <w:t>What is meant by “the camp of the saints” ? ‘The</w:t>
        <w:br/>
        <w:t>expression, rightly understood, is full of interest.</w:t>
        <w:br/>
        <w:t>When Israel was moving out of Egypt under God’s</w:t>
        <w:br/>
        <w:t>guidance, into the land of promise, it became the Lord’s</w:t>
        <w:br/>
        <w:t>host. Exod. xii. 17,41,51. When its tents were pitched</w:t>
        <w:br/>
        <w:t>it became the Lord’s camp. Exod. xiv. 19; xvi.</w:t>
        <w:br/>
        <w:t>13.</w:t>
        <w:br/>
        <w:t>Now, under the guidance of the greater Joshua,</w:t>
        <w:br/>
        <w:t>“the armies”? of heaven have descended from on high.</w:t>
        <w:br/>
        <w:t>xix. 11. They are the camp of heaven on earth now;</w:t>
        <w:br/>
        <w:t>for the aspect of heaven towards earth is military.</w:t>
        <w:br/>
        <w:t>Though at rest, they are prepared for war.</w:t>
        <w:br/>
        <w:t>I cannot agree with those who believe that the</w:t>
        <w:br/>
        <w:t>saints who reign with Christ will not be upon the</w:t>
        <w:br/>
        <w:t>earth. They can, no doubt, ascend to heaven, and to</w:t>
        <w:br/>
        <w:t>the new Jerusalem—their real centre—when they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