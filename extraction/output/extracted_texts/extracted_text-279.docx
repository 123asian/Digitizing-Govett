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xii. 4] EXPOUNDED 271</w:t>
        <w:br/>
        <w:br/>
        <w:t>In the latter place, we are told that they are “ seven</w:t>
        <w:br/>
        <w:t>kings,” who precede the final appearance of the Great</w:t>
        <w:br/>
        <w:t>False Christ.</w:t>
        <w:br/>
        <w:t>He has also ‘“‘ten horns.” The horns are also de-</w:t>
        <w:br/>
        <w:t>fined by the interpreting angel to be ten kings. xvii. 12.</w:t>
        <w:br/>
        <w:t>But wherein do they differ, then, from the heads? The</w:t>
        <w:br/>
        <w:t>heads are superior and successive : the horns are cotem-</w:t>
        <w:br/>
        <w:t>poraneous and’ subordinate kings, who give all their</w:t>
        <w:br/>
        <w:t>power to the last head or emperor, while they receive it</w:t>
        <w:br/>
        <w:t>for the first time in hisday. As the head in cattle and</w:t>
        <w:br/>
        <w:t>among wild beasts uses the horn, so does the emperor</w:t>
        <w:br/>
        <w:t>use these his subject kings.</w:t>
        <w:br/>
        <w:t>This emblematic representation is designed to exhibit</w:t>
        <w:br/>
        <w:t>to us the truth that Satan at the close will wield the</w:t>
        <w:br/>
        <w:t>fullness of Gentile dominion. He will so animate its</w:t>
        <w:br/>
        <w:t>rulers with his spirit, that all Gentile power is regarded</w:t>
        <w:br/>
        <w:t>on high as consolidated with Satan’s own body. It is</w:t>
        <w:br/>
        <w:t>afterwards expressed by the sacred writer’s saying, that</w:t>
        <w:br/>
        <w:t>“Satan deceiveth the whole habitable earth” (ver. 9).</w:t>
        <w:br/>
        <w:t>The kings of the earth universally take Satan’s side</w:t>
        <w:br/>
        <w:t>against the Lord Jesus: and that posture the Enemy</w:t>
        <w:br/>
        <w:t>holds, till the power of the new dispensation over-</w:t>
        <w:br/>
        <w:t>whelms him and them.</w:t>
        <w:br/>
        <w:t>“ And his tail draweth the third of the stars of the</w:t>
        <w:br/>
        <w:t>heaven.” A serpent’s power lies greatly in his tail.</w:t>
        <w:br/>
        <w:t>Thus it is here also. Emblematically Satan’s power</w:t>
        <w:br/>
        <w:t>among the angels is described. The extent of his</w:t>
        <w:br/>
        <w:t>influence as to numbers is also given. The third of</w:t>
        <w:br/>
        <w:t>the angels has followed his rebel standard. They are</w:t>
        <w:br/>
        <w:t>“the stars of the heaven.” While, then, it is said here</w:t>
        <w:br/>
        <w:t>that “‘he cast (the stars) to the earth :” in the seventh</w:t>
        <w:br/>
        <w:t>and following verses we read, that “‘ Michael and_ his</w:t>
        <w:br/>
        <w:t>angels fought, and the devil fought, and his angels, and</w:t>
        <w:br/>
        <w:t>prevailed not, neither was their place found any more in</w:t>
        <w:br/>
        <w:t>the heaven. And the Great Dragon was cast out, that Old</w:t>
        <w:br/>
        <w:t>Serpent, called the Devil and Satan, which deceiveth</w:t>
        <w:br/>
        <w:br/>
        <w:t>¢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