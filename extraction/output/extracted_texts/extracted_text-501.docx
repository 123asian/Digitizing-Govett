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xix. 9, 10] EXPOUNDED 493</w:t>
        <w:br/>
        <w:br/>
        <w:t>Apocalypse, informs us that a spirit of the dead was</w:t>
        <w:br/>
        <w:t>one of the angels who appeared to him then” (Rev.</w:t>
        <w:br/>
        <w:t>xix. 10).</w:t>
        <w:br/>
        <w:t>It is evident that they suppose the angel to as-</w:t>
        <w:br/>
        <w:t>sert himself to be one of John’s brethren ; and there-</w:t>
        <w:br/>
        <w:t>fore, that he was once a man like John. But that</w:t>
        <w:br/>
        <w:t>arises from not knowing the Greek. A glance at that</w:t>
        <w:br/>
        <w:t>shows, as Hengstenberg and Alford observe, that the</w:t>
        <w:br/>
        <w:t>word “ fellow-servant,” is that which governs both</w:t>
        <w:br/>
        <w:t>“thee ” and “thy brethren,’ “The angel describes</w:t>
        <w:br/>
        <w:t>himself as the fellow-servant of John and of his brethren</w:t>
        <w:br/>
        <w:t>who have the testimony of Jesus.”</w:t>
        <w:br/>
        <w:t>John is viewed by the angel as a prophet, as the</w:t>
        <w:br/>
        <w:t>closing words of his speech prove. The angel and he</w:t>
        <w:br/>
        <w:t>were both servants of the servants of Jesus.</w:t>
        <w:br/>
        <w:t>“ For the testimony of Jesus is the spirit of prophecy.”</w:t>
        <w:br/>
        <w:t>How are we to understand this sentence ?</w:t>
        <w:br/>
        <w:t>Two meanings are possible, according as we take</w:t>
        <w:br/>
        <w:t>“the testimony of Jesus” subjectively or objectively.</w:t>
        <w:br/>
        <w:t>1. “ The testimony which Jesus delivers.” As in i.</w:t>
        <w:br/>
        <w:t>1. Subjective.</w:t>
        <w:br/>
        <w:t>2. “The testimony concerning Jesus.” Objective.</w:t>
        <w:br/>
        <w:t>1. If we take the phrase in the first sense, it will</w:t>
        <w:br/>
        <w:t>signify, “Thou and I, and the prophets, are witnesses</w:t>
        <w:br/>
        <w:t>sent by Jesus. The substance of this testimony is the</w:t>
        <w:br/>
        <w:t>spirit of prophecy, communicated to us all. *Tis given</w:t>
        <w:br/>
        <w:t>to me to enlighten thee: to thee to enlighten others.</w:t>
        <w:br/>
        <w:t>Hence we occupy the same footing in reference to the</w:t>
        <w:br/>
        <w:t>Giver of prophecy: and so are fellow-servants.”’</w:t>
        <w:br/>
        <w:t>2. If we take it objectively, the sense will be as</w:t>
        <w:br/>
        <w:t>follows :—</w:t>
        <w:br/>
        <w:t>“We all bear witness to Jesus: I, as the unfolder of</w:t>
        <w:br/>
        <w:t>this communication : your brethren too the prophets of</w:t>
        <w:br/>
        <w:t>earth testify concerning His glories; and so do you in</w:t>
        <w:br/>
        <w:t>handing on to the churches this record of His future</w:t>
        <w:br/>
        <w:t>reign.”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