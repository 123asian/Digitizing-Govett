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440 THE APOCALYPSE [cH. xvii. 8</w:t>
        <w:br/>
        <w:br/>
        <w:t>There are two senses given to the Wild Beast, (1) a</w:t>
        <w:br/>
        <w:t>general, (2) a special one. (1) In the general sense,</w:t>
        <w:br/>
        <w:t>the Wild Beast means the Roman empire. (2) In the</w:t>
        <w:br/>
        <w:t>special, it signifies a particular emperor of Rome, wield-</w:t>
        <w:br/>
        <w:t>ing all the power of the empire. It is to the Wild</w:t>
        <w:br/>
        <w:t>Beast in the special sense that the angel’s explanations</w:t>
        <w:br/>
        <w:t>apply.</w:t>
        <w:br/>
        <w:t>He “was.” He once existed as a man on earth.</w:t>
        <w:br/>
        <w:t>He died, and as dead is found no longer on the earth.</w:t>
        <w:br/>
        <w:t>His threefold titles are in designed comparison with</w:t>
        <w:br/>
        <w:t>the threefold title of God. ‘“‘He who was, and is,</w:t>
        <w:br/>
        <w:t>and is to come.”</w:t>
        <w:br/>
        <w:t>“ And is not.”</w:t>
        <w:br/>
        <w:t>This gives his relation to the present, or the time at</w:t>
        <w:br/>
        <w:t>which the angel was speaking. It is the natural con-</w:t>
        <w:br/>
        <w:t>sequence of the former word—‘‘ He was.” His day is</w:t>
        <w:br/>
        <w:t>over: he is no more found among men.</w:t>
        <w:br/>
        <w:t>“ Joseph is not, and Simeon is not, and ye will take</w:t>
        <w:br/>
        <w:t>Benjamin away ” (Gen. xlii. 36-38).</w:t>
        <w:br/>
        <w:t>“He is about to ascend out of the bottomless pit.”</w:t>
        <w:br/>
        <w:t>These words instruct us where he is now to be found. He</w:t>
        <w:br/>
        <w:t>is a disembodied spirit, and as he was a wicked man</w:t>
        <w:br/>
        <w:t>on earth, he is among the damned souls in Hades, in</w:t>
        <w:br/>
        <w:t>the part specially assigned to the lost. But he, unlike</w:t>
        <w:br/>
        <w:t>the rest of men, is about to appear on earth once more.</w:t>
        <w:br/>
        <w:t>“ He is about to ascend out of the abyss ’—or the great</w:t>
        <w:br/>
        <w:t>central cave of the earth. His ascent brings him again</w:t>
        <w:br/>
        <w:t>to earth. This shows us that a person, nol an empire,</w:t>
        <w:br/>
        <w:t>is here spoken of. He returns to Rome, where he</w:t>
        <w:br/>
        <w:t>dwelt of old.</w:t>
        <w:br/>
        <w:t>“And to go into perdition.” He does not, as the</w:t>
        <w:br/>
        <w:t>consequence of his escape from the place of the dead,</w:t>
        <w:br/>
        <w:t>live for ever. That is true of the saints, but not of</w:t>
        <w:br/>
        <w:t>him. Nor is he cast again into the pit which he left.</w:t>
        <w:br/>
        <w:t>Having been anew clothed with a body, he is cast into</w:t>
        <w:br/>
        <w:t>the eternal “lake of fire.” xix. 20; xx. 10. Thus he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