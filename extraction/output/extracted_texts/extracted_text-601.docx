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xxi. 22-27] EXPOUNDED 593</w:t>
        <w:br/>
        <w:br/>
        <w:t>the nations. All who enter, whether as inhabitants or</w:t>
        <w:br/>
        <w:t>pilgrims, enter as elect. This is the only certain and</w:t>
        <w:br/>
        <w:t>permanent basis for eternal life. God’s decree and</w:t>
        <w:br/>
        <w:t>power make the final fall of His elect impossible. Here</w:t>
        <w:br/>
        <w:t>is personal election : not election to the use of means ;</w:t>
        <w:br/>
        <w:t>but to the enjoyment of bliss eternal.</w:t>
        <w:br/>
        <w:t>The words are designed to lead us back to the final</w:t>
        <w:br/>
        <w:t>judgment. Then the book of life was displayed for</w:t>
        <w:br/>
        <w:t>the first time. xx. 15. It was there used with regard</w:t>
        <w:br/>
        <w:t>to the escape from wrath: those found in it were not</w:t>
        <w:br/>
        <w:t>cast into the lake of fire. And they were of two</w:t>
        <w:br/>
        <w:t>classes.</w:t>
        <w:br/>
        <w:t>1. Those who were dead before the Lord’s appearing,</w:t>
        <w:br/>
        <w:t>but not accounted worthy to receive the reward of the</w:t>
        <w:br/>
        <w:t>thousand years. Those who were accounted worthy to</w:t>
        <w:br/>
        <w:t>obtain a part in the reign of Christ entered the heavenly</w:t>
        <w:br/>
        <w:t>city during the millennium. But many wili enter the</w:t>
        <w:br/>
        <w:t>city of grace, as men of faith and saved by God’s</w:t>
        <w:br/>
        <w:t>election, who will not enjoy reward. i Cor. iii. 15.</w:t>
        <w:br/>
        <w:t>It is not said that all who are written in the Lamb’s</w:t>
        <w:br/>
        <w:t>book of life enjoy the reign of Messiah. But they do</w:t>
        <w:br/>
        <w:t>enter the city in its final state. Here lies the distinction</w:t>
        <w:br/>
        <w:t>between eternal life, God’s free gift to every believer,</w:t>
        <w:br/>
        <w:t>and the kingdom of heaven, the reward to the doers</w:t>
        <w:br/>
        <w:t>of good. Matt. vii. 21.</w:t>
        <w:br/>
        <w:t>And in the words now under consideration appears</w:t>
        <w:br/>
        <w:t>the positive side of the book of life. It not only de-</w:t>
        <w:br/>
        <w:t>livers from the Second Death: it admits into the</w:t>
        <w:br/>
        <w:t>eternal city of God.</w:t>
        <w:br/>
        <w:t>2. The other class was the men living in the flesh on</w:t>
        <w:br/>
        <w:t>the earth, who were not guilty of the final rebellion.</w:t>
        <w:br/>
        <w:t>Were they to be permitted to dwel! on the new earth,</w:t>
        <w:br/>
        <w:t>and to enter as pilgrims, the holy city? That is</w:t>
        <w:br/>
        <w:t>decided by the sovereignty of God. The dead are</w:t>
        <w:br/>
        <w:t>judged according to their works. Of the living the</w:t>
        <w:br/>
        <w:t>question is—‘“ Are they of the serpent’s seed ? or of the</w:t>
        <w:br/>
        <w:t>: QQ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