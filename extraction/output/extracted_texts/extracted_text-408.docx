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400 THE APOCALYPSE [ou. xv. 7</w:t>
        <w:br/>
        <w:br/>
        <w:t>Tt is but a “tabernacle,” not the abiding “ temple.”</w:t>
        <w:br/>
        <w:t>As the tent of the desert disappeared in the temple of</w:t>
        <w:br/>
        <w:t>the city, so does this tabernacle vanish in the temple of</w:t>
        <w:br/>
        <w:t>“the city of God.” Its contents pass away with the</w:t>
        <w:br/>
        <w:t>passing of the millennial dispensation. The tabernacle</w:t>
        <w:br/>
        <w:t>(which has been previously called “the temple ’’) lasts</w:t>
        <w:br/>
        <w:t>during the millennium. But as, after David’s day,</w:t>
        <w:br/>
        <w:t>the tent became the temple; so, when the peaceful</w:t>
        <w:br/>
        <w:t>reign of God is fully established, the tent ceases.</w:t>
        <w:br/>
        <w:t>“The temple of the tabernacle of testimony was</w:t>
        <w:br/>
        <w:t>opened.” Perhaps it would be better to translate this—</w:t>
        <w:br/>
        <w:t>“the Holiest.” The tabernacle of earth had its Holy</w:t>
        <w:br/>
        <w:t>of Holies ; this has its counterpart in the heavenlies of</w:t>
        <w:br/>
        <w:t>the New Covenant. Under the law of Moses, the</w:t>
        <w:br/>
        <w:t>Holiest was concealed from the eyes of the priests</w:t>
        <w:br/>
        <w:t>themselves. Mystery brooded over God’s purposes, even</w:t>
        <w:br/>
        <w:t>to those who were owned to be His servants. But now</w:t>
        <w:br/>
        <w:t>“the mystery of God is finished.’ His Holiest is thrown</w:t>
        <w:br/>
        <w:t>open. The door through which John was permitted to</w:t>
        <w:br/>
        <w:t>entcr alone (iv. 1) now stands open, and its priests go</w:t>
        <w:br/>
        <w:t>forth. But smoke for a brief period prevents both</w:t>
        <w:br/>
        <w:t>sight and ingress.</w:t>
        <w:br/>
        <w:t>The opening of the Holiest here is the same appar-</w:t>
        <w:br/>
        <w:t>ently as that at the close of chapter xi. 19. In both</w:t>
        <w:br/>
        <w:t>cases that chamber is thrown open to give exit to the</w:t>
        <w:br/>
        <w:t>final wrath.</w:t>
        <w:br/>
        <w:br/>
        <w:t>7. “And one of the four living creatures gave to the seven</w:t>
        <w:br/>
        <w:t>angels seven golden bowls, full of the wrath of God that liveth for</w:t>
        <w:br/>
        <w:t>ever and ever.”</w:t>
        <w:br/>
        <w:br/>
        <w:t>Our translation “ vials,” entirely misleads the English</w:t>
        <w:br/>
        <w:t>reader. The vessels intended were broad and flat like</w:t>
        <w:br/>
        <w:t>a saucer to which a handle was attached, able to contain</w:t>
        <w:br/>
        <w:t>liquids, and designed to pour them out at once. They</w:t>
        <w:br/>
        <w:t>are called ‘‘ basins ”’ or “ bowls ” in the Old Testament.</w:t>
        <w:br/>
        <w:t>They belonged to the altar; and all vessels belonging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