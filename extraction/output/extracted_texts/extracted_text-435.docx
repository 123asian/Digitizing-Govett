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xvii. 3] EXPOUNDED 427</w:t>
        <w:br/>
        <w:br/>
        <w:t>gion, and the doctrine of sacramental efficacy, are the</w:t>
        <w:br/>
        <w:t>results. Men are to be justified by their works, and</w:t>
        <w:br/>
        <w:t>human priests come between God and the sin-</w:t>
        <w:br/>
        <w:t>ner.</w:t>
        <w:br/>
        <w:t>She occupies prematurely, and therefore on false</w:t>
        <w:br/>
        <w:t>principles, the place hereafter given to the earthly</w:t>
        <w:br/>
        <w:t>Jerusalem during the millennium, and to the heavenly</w:t>
        <w:br/>
        <w:t>Jerusalem after that blessed period. And as she unlaw-</w:t>
        <w:br/>
        <w:t>fully takes that position, so she is a contrast to the holy</w:t>
        <w:br/>
        <w:t>Jerusalem. That enlightens, and heals the nations.</w:t>
        <w:br/>
        <w:t>xxi. 24; xxii. 2. She darkens their eyes, and infects</w:t>
        <w:br/>
        <w:t>them with leprosy.</w:t>
        <w:br/>
        <w:t>Tt appears to me that this feature of Rome’s history</w:t>
        <w:br/>
        <w:t>is not yet fulfilled. That it predicts a period of noisy,</w:t>
        <w:br/>
        <w:t>tumultuous, universal enthusiasm throughout the nations</w:t>
        <w:br/>
        <w:t>of Europe on behalf of the doctrines of Rome. They</w:t>
        <w:br/>
        <w:t>will drink copiously of her cup of falsehood, and shout</w:t>
        <w:br/>
        <w:t>her praises. No such state of things as that supposed</w:t>
        <w:br/>
        <w:t>in these words has, [ suppose, yet occurred. The</w:t>
        <w:br/>
        <w:t>nations nominally Christian will turn away their ears</w:t>
        <w:br/>
        <w:t>from the truth, and be turned to fables. Romish</w:t>
        <w:br/>
        <w:t>legends, then, are just the preparative for the final</w:t>
        <w:br/>
        <w:t>rejection of Christ, which is here displayed in the rise</w:t>
        <w:br/>
        <w:t>of the Antichrist. Already the symptoms of this are</w:t>
        <w:br/>
        <w:t>visible. Religion is asking the embellishments of art.</w:t>
        <w:br/>
        <w:t>The spiritual truths of Christ are falling more and</w:t>
        <w:br/>
        <w:t>more coldly on many ears. But Rome’s principles</w:t>
        <w:br/>
        <w:t>and practices will cause false visions of joy, and peace,</w:t>
        <w:br/>
        <w:t>and unity, to dance before men’s eyes. The drunken</w:t>
        <w:br/>
        <w:t>man is slow to reason, and the history of the past will</w:t>
        <w:br/>
        <w:t>not unseal men’s eyes to the true principles of Rome,</w:t>
        <w:br/>
        <w:t>and their dismal effects. A reaction strong and fearful</w:t>
        <w:br/>
        <w:t>follows. :</w:t>
        <w:br/>
        <w:t>3. “ And he carried me away into a wilderness in spirit: and I</w:t>
        <w:br/>
        <w:br/>
        <w:t>saw a woman sitting on a scarlet wild beast, full of the names of</w:t>
        <w:br/>
        <w:t>blasphemy, having seven heads and ten horns.”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