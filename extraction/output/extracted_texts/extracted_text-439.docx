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4] EXPOUNDED 431</w:t>
        <w:br/>
        <w:br/>
        <w:t>play her incurable worldliness: these ornaments are</w:t>
        <w:br/>
        <w:t>out of season in this present evil age. 1 Pet. iii. 3;</w:t>
        <w:br/>
        <w:t>1 Tim. ii.9. Then is this evil woman the direct contrast</w:t>
        <w:br/>
        <w:t>of the picture drawn of a Christian.</w:t>
        <w:br/>
        <w:t>This passage is remarkably illustrated by what occurs</w:t>
        <w:br/>
        <w:t>at the consecration of the Roman pontiff, as described</w:t>
        <w:br/>
        <w:t>by the official book. “The pontiff-elect is conducted</w:t>
        <w:br/>
        <w:t>to the sacrarium, and is divested of his ordinary attire,</w:t>
        <w:br/>
        <w:t>and clad in the papal robes.”’ ‘‘ The colour of these,” says</w:t>
        <w:br/>
        <w:t>Wordsworth, “is there minutely described ; suffice it to</w:t>
        <w:br/>
        <w:t>say, that five different articles in which he is then</w:t>
        <w:br/>
        <w:t>arrayed are scarlet. Another vest is specified, and this</w:t>
        <w:br/>
        <w:t>is covered with pearls. His mitre is then mentioned,</w:t>
        <w:br/>
        <w:t>and this is adorned with gold and precious stones.”</w:t>
        <w:br/>
        <w:t>“ Having a golden cup in her hand, full of abomina-</w:t>
        <w:br/>
        <w:t>tions, and the filthinesses of her fornication.”</w:t>
        <w:br/>
        <w:t>She does not wear a crown, or wield a sceptre: her</w:t>
        <w:br/>
        <w:t>power is of influence alone. This cup is not a literal</w:t>
        <w:br/>
        <w:t>one. Rome is a mystic person: so is her cup. She</w:t>
        <w:br/>
        <w:t>carries no literal cup: nor would a literal cup spiritu-</w:t>
        <w:br/>
        <w:t>ally intoxicate the nations. Besides, its contents are</w:t>
        <w:br/>
        <w:t>discovered to us, and they are spiritual.</w:t>
        <w:br/>
        <w:t>“The abominations and filthinesses are the shameful</w:t>
        <w:br/>
        <w:t>transactions of that artful policy by which Rome re-</w:t>
        <w:br/>
        <w:t>duced the nations to a state of utter impotence.’—</w:t>
        <w:br/>
        <w:t>Hengstenberg.</w:t>
        <w:br/>
        <w:t>It is very remarkable that the Pope has struck a</w:t>
        <w:br/>
        <w:t>medal, in which Rome is represented as a woman hold-</w:t>
        <w:br/>
        <w:t>ing forth a cup, with the motto, “She sits upon the</w:t>
        <w:br/>
        <w:t>universe.”</w:t>
        <w:br/>
        <w:t>Elliott has given the plate of this. She holds the</w:t>
        <w:br/>
        <w:t>cup of seduction, God will give her the cup of wrath.</w:t>
        <w:br/>
        <w:t>Of ancient Babylon the Lord says :—</w:t>
        <w:br/>
        <w:t>“ Babylon hath been a golden cup in the Lord’s hand,</w:t>
        <w:br/>
        <w:t>that made all the earth drunken : the nations have drunken</w:t>
        <w:br/>
        <w:t>of her wine ; therefore the nations are mad” (Jer. li. 7).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