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xviii. 8] EXPOUNDED 475</w:t>
        <w:br/>
        <w:br/>
        <w:t>Though Rome has so lately been made desolate by</w:t>
        <w:br/>
        <w:t>God: though Babylon, smitten of the Most High, lay</w:t>
        <w:br/>
        <w:t>inruins for centuries; she is confident of never seeing</w:t>
        <w:br/>
        <w:t>woe. Though full of her sins, set face to face with a</w:t>
        <w:br/>
        <w:t>just God in His hour of wrath, she is at rest in false</w:t>
        <w:br/>
        <w:t>security. Though the prophets of God have foretold</w:t>
        <w:br/>
        <w:t>her dcom, she will not believe. The Church and Jeru-</w:t>
        <w:br/>
        <w:t>salem below have their sorrows now. John xvi. 20-22.</w:t>
        <w:br/>
        <w:t>Their glory is to come. The saints of the first resur-</w:t>
        <w:br/>
        <w:t>rection and their heavenly city will take, with God’s</w:t>
        <w:br/>
        <w:t>full sanction, in the millennial day the place of glory,</w:t>
        <w:br/>
        <w:t>and power, and security; a place which she usurps</w:t>
        <w:br/>
        <w:t>“out of due time.”</w:t>
        <w:br/>
        <w:t>8. “‘ Therefore in one day shall her plagues arrive : pestilence,</w:t>
        <w:br/>
        <w:t>and mourning, and famine; and in fire shall she be burned up ;</w:t>
        <w:br/>
        <w:t>for strong is the Lord God who judged her.”</w:t>
        <w:br/>
        <w:t>The passage of the Old Testament which this brings</w:t>
        <w:br/>
        <w:t>vividly before us is Isa. xlvii. 8, 9.</w:t>
        <w:br/>
        <w:t>It is hard to understand how no note of her con-</w:t>
        <w:br/>
        <w:t>nection with the Wild Beast is struck.</w:t>
        <w:br/>
        <w:t>There may be remnants of the magnificence of Rome</w:t>
        <w:br/>
        <w:t>when destroyed by the ten kings: but it will bean utter</w:t>
        <w:br/>
        <w:t>burning when God’s fire is kindled on Babylon. Rome</w:t>
        <w:br/>
        <w:t>and Babylon both burned both the city and temple</w:t>
        <w:br/>
        <w:t>of Jerusalem. With fire are they, too, burned up.</w:t>
        <w:br/>
        <w:t>This second desolation is directly and peculiarly</w:t>
        <w:br/>
        <w:t>God’s. Man hurled the brand before: but now ’tis</w:t>
        <w:br/>
        <w:t>God’s destruction. He takes one of His Old Testa-</w:t>
        <w:br/>
        <w:t>ment names here.</w:t>
        <w:br/>
        <w:t>Jt is remarkable that the participle is in the past</w:t>
        <w:br/>
        <w:t>tense, “the Lord God who judged her.” This con-</w:t>
        <w:br/>
        <w:t>firms the twofoldness of Babylon. She has been</w:t>
        <w:br/>
        <w:t>already smitten; the ten kings ignorantly wrought</w:t>
        <w:br/>
        <w:t>God’s mind. God’s strength is about to be put forth</w:t>
        <w:br/>
        <w:t>in the blow to be delivered now. If the human wrath</w:t>
        <w:br/>
        <w:t>were so desolating, what shall the divine be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