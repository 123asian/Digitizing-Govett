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xiii, 12] EXPOUNDED 329</w:t>
        <w:br/>
        <w:br/>
        <w:t>he was anxious to found his own authority not merely</w:t>
        <w:br/>
        <w:t>on temporal power, but religious influences ; to adorn</w:t>
        <w:br/>
        <w:t>his brows, not only with the diadem of the conqueror,</w:t>
        <w:br/>
        <w:t>but the tiara of the pontiff; and as the forms of the</w:t>
        <w:br/>
        <w:t>Church prevented the actual union of both offices in</w:t>
        <w:br/>
        <w:t>his own person, he conceived that the next best system</w:t>
        <w:br/>
        <w:t>would be to have the Pope so situated that he should</w:t>
        <w:br/>
        <w:t>be irrevocably subjected to his control” (Alison’s</w:t>
        <w:br/>
        <w:t>Hurope, ix. 73). How like the last scheme of Satan !</w:t>
        <w:br/>
        <w:t>What was the issue of that attempt ?</w:t>
        <w:br/>
        <w:t>Napoleon was excommunicated by the Pope. With</w:t>
        <w:br/>
        <w:t>all his power and threatenings, the Pope could not be</w:t>
        <w:br/>
        <w:t>made to co-operate with his plans.</w:t>
        <w:br/>
        <w:t>Who is the False Prophet ?</w:t>
        <w:br/>
        <w:t>He is, I doubt not, one of Christ’s original apostles—</w:t>
        <w:br/>
        <w:t>the traitor Jupas Iscarior.</w:t>
        <w:br/>
        <w:t>1. In proof I would observe first, that his character-</w:t>
        <w:br/>
        <w:t>istics as here offered to our notice, were typed in his former</w:t>
        <w:br/>
        <w:t>life.</w:t>
        <w:br/>
        <w:t>(1) Does he here exercise all the power of the first</w:t>
        <w:br/>
        <w:t>or kingly Wild Beast? In his betrayal of Jesus he</w:t>
        <w:br/>
        <w:t>appears as leader of the band that took Jesus. He acts</w:t>
        <w:br/>
        <w:t>out the plans of the false Jews. They hated Christ,</w:t>
        <w:br/>
        <w:t>and He sold himself to them. (2) Is the False Pro-</w:t>
        <w:br/>
        <w:t>phet partly like the lamb, and partly like the dragon ?</w:t>
        <w:br/>
        <w:t>Judas meets Jesus with a kiss, and the salutation,</w:t>
        <w:br/>
        <w:t>“Hail, teacher ’”—while to His enemies he says, “* Hold</w:t>
        <w:br/>
        <w:t>him fast.”</w:t>
        <w:br/>
        <w:t>(2) The False Prophet presides over the worship of</w:t>
        <w:br/>
        <w:t>the devil’s empire. Judas was sent forth by Christ to</w:t>
        <w:br/>
        <w:t>spread the true faith: he was selected from the dis-</w:t>
        <w:br/>
        <w:t>ciples in general to be an apostle. He falls : and Satan</w:t>
        <w:br/>
        <w:t>now uses him to spread the false faith. God builds</w:t>
        <w:br/>
        <w:t>His kingdom of righteousness on one rejected by men, but</w:t>
        <w:br/>
        <w:t>overcoming Satan. Satan builds his kingdom of iniquity</w:t>
        <w:br/>
        <w:t>on two rejected by God, and overcome by himself. Both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