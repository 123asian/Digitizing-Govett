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 THE APOCALYPSE [cu. i. 8</w:t>
        <w:br/>
        <w:br/>
        <w:t>“Yea, Amen,” is a combination of a Greek and of a</w:t>
        <w:br/>
        <w:t>Hebrew word, both expressive of the same thing.</w:t>
        <w:br/>
        <w:t>Similar conjunctions occur more than once in the book.</w:t>
        <w:br/>
        <w:t>It is addressed to Jew and Gentile ; and is certified to</w:t>
        <w:br/>
        <w:t>each in their own tongues.</w:t>
        <w:br/>
        <w:br/>
        <w:t>S. ‘3 am the Alpha and the Omega, saith the Lord God, who</w:t>
        <w:br/>
        <w:t>is, and who was, and who is to come, the Lord of hosts.”</w:t>
        <w:br/>
        <w:br/>
        <w:t>It is Jesus who calls Himself by this name, as the</w:t>
        <w:br/>
        <w:t>close of Revelation shows. “ Behold, I come quickly,</w:t>
        <w:br/>
        <w:t>and my reward is with me, to give every man according</w:t>
        <w:br/>
        <w:t>as his work is. J am the Alpha and Omega, First and</w:t>
        <w:br/>
        <w:t>Last, the Beginning and the End” (xxii. 12, 13).</w:t>
        <w:br/>
        <w:t>The title which Jesus next assumes is“ the Lord</w:t>
        <w:br/>
        <w:t>God.”! This is that name which God receives in the</w:t>
        <w:br/>
        <w:t>account of the creation of man in Eden. Gen. ii., iii.</w:t>
        <w:br/>
        <w:t>And the book before us describes the accomplishment of</w:t>
        <w:br/>
        <w:t>the plans of the Most High, at the conclusion of all</w:t>
        <w:br/>
        <w:t>things ; by the institution of a new Eden, whence man</w:t>
        <w:br/>
        <w:t>is never to fall. ‘‘ Lord God” is His name in connexion</w:t>
        <w:br/>
        <w:t>with the new Hden. xxii. 5, 6. It combines two</w:t>
        <w:br/>
        <w:t>names of God; ‘‘ Jehovah,” which was God’s title as</w:t>
        <w:br/>
        <w:t>the God of the Jew; and “ Elohim,” which is His</w:t>
        <w:br/>
        <w:t>general name, designating His supremacy over all men.</w:t>
        <w:br/>
        <w:t>This title is very appropriate, as uniting all previous</w:t>
        <w:br/>
        <w:t>dispensations: the same God is the God of each.</w:t>
        <w:br/>
        <w:t>The name denoting His eternity, ‘‘ Who is, and was,</w:t>
        <w:br/>
        <w:t>and is to come,” is next added. It seems nearly</w:t>
        <w:br/>
        <w:t>equivalent to Jehovah. The last dignity mentioned is</w:t>
        <w:br/>
        <w:t>that which I translate by “the Lord of Hosts.” 2</w:t>
        <w:br/>
        <w:t>The three successive views of Jesus given in the</w:t>
        <w:br/>
        <w:t>three consecutive verses 6, 7, 8, belong, if I mistake</w:t>
        <w:br/>
        <w:t>not, to the three great divisions of mankind. which</w:t>
        <w:br/>
        <w:t>God recognizes. Ver. 6 rehearses what Jesus has done</w:t>
        <w:br/>
        <w:t>jor “us.” Ver. 7 describes the result of His advent</w:t>
        <w:br/>
        <w:br/>
        <w:t>a ods mya 2 °O Havroxparwp.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