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152 THE APOCALYPSE [ox. vii. 1-3</w:t>
        <w:br/>
        <w:br/>
        <w:t>The expression ‘“‘ another angel ” severs this one from</w:t>
        <w:br/>
        <w:t>the previous four. He is like them ; for he is an angel :</w:t>
        <w:br/>
        <w:t>he is unlike; and so is distinguished as “ another.”’</w:t>
        <w:br/>
        <w:t>‘“* Another angel ” is a title more than once applied to</w:t>
        <w:br/>
        <w:t>Christ in this book. Thus the descending messenger,</w:t>
        <w:br/>
        <w:t>who in the tenth chapter claims heaven and earth for</w:t>
        <w:br/>
        <w:t>God, and who is admitted by most to be Jesus, is called</w:t>
        <w:br/>
        <w:t>‘another angel.’”’ So the angel who descends to earth</w:t>
        <w:br/>
        <w:t>with an intense brilliance that iliminates it (xviii. 1)</w:t>
        <w:br/>
        <w:t>is called “‘ another angel” ; and is, I suppose, the Son of</w:t>
        <w:br/>
        <w:t>God. Jesus’ horse was “another” than that of the</w:t>
        <w:br/>
        <w:t>three succeeding horsemen.</w:t>
        <w:br/>
        <w:t>But if Jesus appear as an angel, he would be “ another</w:t>
        <w:br/>
        <w:t>angel,” one of a superior and commanding description.</w:t>
        <w:br/>
        <w:t>But if it be Jesus, then we are on Old Testament ground :</w:t>
        <w:br/>
        <w:t>and the book, as far as it is prophetic, is to be explained</w:t>
        <w:br/>
        <w:t>on Old Testament principles ; that is, literally.</w:t>
        <w:br/>
        <w:t>He has ‘“‘ the seal of the living God.’’ This manifests</w:t>
        <w:br/>
        <w:t>His dignity. He who holds the great seal of the realm</w:t>
        <w:br/>
        <w:t>is one of its chief officers : greatly trusted by the throne :</w:t>
        <w:br/>
        <w:t>Gen. xli. 42.</w:t>
        <w:br/>
        <w:t>That the mark left by the seal is an object of sight</w:t>
        <w:br/>
        <w:t>seems proved by these considerations.</w:t>
        <w:br/>
        <w:t>1. The locusts, though animals possessed of but small</w:t>
        <w:br/>
        <w:t>intelligence, are able to see it, and respect it.</w:t>
        <w:br/>
        <w:t>2. The sign of the old covenant was a mark visible in</w:t>
        <w:br/>
        <w:t>the flesh.</w:t>
        <w:br/>
        <w:t>3. The sign of God’s servants in Egypt was the visible</w:t>
        <w:br/>
        <w:t>mark of blood on the door.</w:t>
        <w:br/>
        <w:t>4. Satan imitates God: and his mark, set on the</w:t>
        <w:br/>
        <w:t>worshippers of the Wild Beast, is assuredly visible. xiii.</w:t>
        <w:br/>
        <w:t>5. The sign set on Cain to preserve him was literal.</w:t>
        <w:br/>
        <w:t>This mark also is to preserve the receiver. The mark</w:t>
        <w:br/>
        <w:t>on Cain was to prevent anyone from hurting him,</w:t>
        <w:br/>
        <w:t>murderer though he was. Much more is this to pre-</w:t>
        <w:br/>
        <w:t>serve his true servants. It is a sign to men, and to the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