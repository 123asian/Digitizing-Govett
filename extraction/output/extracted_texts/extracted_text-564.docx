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556 THE APOCALYPSE [CH. xxi. 5-8</w:t>
        <w:br/>
        <w:br/>
        <w:t>and had completely despatched before our arrival.</w:t>
        <w:br/>
        <w:t>Never were maternal feelings more strikingly portrayed</w:t>
        <w:br/>
        <w:t>than in the countenance of this woman. Not satisfied</w:t>
        <w:br/>
        <w:t>with having killed the animal she continued her blows,</w:t>
        <w:br/>
        <w:t>until she had reduced it to atoms, unhceding anything</w:t>
        <w:br/>
        <w:t>that was said to her, and only abstracting her attention</w:t>
        <w:br/>
        <w:t>from its mangled body to cast occasionally a wild and</w:t>
        <w:br/>
        <w:t>momentary glance toward her child”? (Dr. EH. Clarke’s</w:t>
        <w:br/>
        <w:t>Travels, 11, 439).</w:t>
        <w:br/>
        <w:t>“ Neither shall there be any more pain.”</w:t>
        <w:br/>
        <w:t>The Greek word used may describe both the toil of</w:t>
        <w:br/>
        <w:t>man inflicted by the fall, and the sorrows laid on the</w:t>
        <w:br/>
        <w:t>woman. Sin shall not enter, nor any of its black-robed</w:t>
        <w:br/>
        <w:t>train.</w:t>
        <w:br/>
        <w:t>“For the former things passed away.”</w:t>
        <w:br/>
        <w:t>The old dispensations are passed : the old earth, with</w:t>
        <w:br/>
        <w:t>its scenes and its materials, is no more. Here are more</w:t>
        <w:br/>
        <w:t>than Israel’s blessings, without the conditions laid on</w:t>
        <w:br/>
        <w:t>failing men. Evil in its roots, as well as its stem, is</w:t>
        <w:br/>
        <w:t>cut off for ever for the saved. These woes cleaved to</w:t>
        <w:br/>
        <w:t>the old heavens and earth, and the old covenant could</w:t>
        <w:br/>
        <w:t>not remove them: but the new sweeps away both</w:t>
        <w:br/>
        <w:t>together.</w:t>
        <w:br/>
        <w:br/>
        <w:t>THE JUDGMENT OF THE SAVED AND LOST</w:t>
        <w:br/>
        <w:br/>
        <w:t>5-8. “‘ And the Sitter on the throne said, ‘ Behold I make all</w:t>
        <w:br/>
        <w:t>things new.’ And he saith, ‘ Write : for these sayings are faithful</w:t>
        <w:br/>
        <w:t>and true.’ And he said tome,‘ They are done. lJamthe Alpha</w:t>
        <w:br/>
        <w:t>and the Omega, the beginning and the end. I will give to him</w:t>
        <w:br/>
        <w:t>thatis athirst out of the fountain of the water of life without cost.</w:t>
        <w:br/>
        <w:t>He that overcometh shall inherit these things,! and I will be his</w:t>
        <w:br/>
        <w:t>God, and he shall be my son. But the cowardly, and unbelieving,</w:t>
        <w:br/>
        <w:t>and abominable, and murderers, and sorcerers, and idolaters,</w:t>
        <w:br/>
        <w:br/>
        <w:br/>
        <w:br/>
        <w:t>1 This is the true reading, as the critical editions agree.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