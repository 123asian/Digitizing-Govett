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600 THE APOCALYPSE (cH. xxii. 1-5</w:t>
        <w:br/>
        <w:br/>
        <w:t>to man: the cherubim and sword no longer fence the</w:t>
        <w:br/>
        <w:t>way. Those guards were not around it at the first.</w:t>
        <w:br/>
        <w:t>They are now withdrawn : the marks of the fall are no</w:t>
        <w:br/>
        <w:t>more, the Tempter can tempt no more. The marrings</w:t>
        <w:br/>
        <w:t>of God’s original plan are past: the unbroken design</w:t>
        <w:br/>
        <w:t>is at length unrolled before us. The Bible is the his-</w:t>
        <w:br/>
        <w:t>tory of the devil’s disturbance of the original plan.</w:t>
        <w:br/>
        <w:t>That disturbance is for ever removed, and the enemy’s</w:t>
        <w:br/>
        <w:t>power destroyed.</w:t>
        <w:br/>
        <w:t>With the herb as his food man was driven from</w:t>
        <w:br/>
        <w:t>God’s presence, compelled to toil and die. But all is</w:t>
        <w:br/>
        <w:t>reversed now: his food is the fruit of the tree, his</w:t>
        <w:br/>
        <w:t>dwelling in God’s presence, he needs not labour; he</w:t>
        <w:br/>
        <w:t>cannot die.</w:t>
        <w:br/>
        <w:t>The tree of life of the heavenly tabernacle was typi-</w:t>
        <w:br/>
        <w:t>fied under the Mosaic economy by the table of shew-</w:t>
        <w:br/>
        <w:t>bread.</w:t>
        <w:br/>
        <w:t>The wooden table was covered with incorruptible</w:t>
        <w:br/>
        <w:t>gold, that it might signify the tree of life. Man can-</w:t>
        <w:br/>
        <w:t>not make a living tree: his nearest resemblance to it is</w:t>
        <w:br/>
        <w:t>a table covered with bread. The table was to be</w:t>
        <w:br/>
        <w:t>crowned around its border: for death is swallowed up</w:t>
        <w:br/>
        <w:t>in victory. The hindrances to man’s eating of the tree</w:t>
        <w:br/>
        <w:t>of life are triumphantly removed. There were to be</w:t>
        <w:br/>
        <w:t>rings of gold in its sides, that it might be borne to and</w:t>
        <w:br/>
        <w:t>fro by men, according to the journeys of the children of</w:t>
        <w:br/>
        <w:t>Israel. That which the Law could not make steadfast,</w:t>
        <w:br/>
        <w:t>the grace of God establishes. The trec is firmly fixed</w:t>
        <w:br/>
        <w:t>at last by God, to bloom and bear for ever.</w:t>
        <w:br/>
        <w:t>The twelve cakes were tokens of the twelve manner</w:t>
        <w:br/>
        <w:t>of fruits here, and of the eternity of God’s provision for</w:t>
        <w:br/>
        <w:t>His people. They were to be arranged in two rows.</w:t>
        <w:br/>
        <w:t>Even thus the tree of life grows on this side and on</w:t>
        <w:br/>
        <w:t>that side of the river of life. They were to be renewed</w:t>
        <w:br/>
        <w:t>every week ; on the day of rest fresh loaves were to be</w:t>
        <w:br/>
        <w:t>set in God’s presence. Here the fruits are removed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