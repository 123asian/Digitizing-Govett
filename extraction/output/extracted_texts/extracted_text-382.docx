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374 THE APOCALYPSE [cn. xiv. 8</w:t>
        <w:br/>
        <w:br/>
        <w:t>Srconp ANGELIC MESSAGE.</w:t>
        <w:br/>
        <w:br/>
        <w:t>8. ‘* And another angel followed, saying, ‘ Fallen is Babylon the</w:t>
        <w:br/>
        <w:t>Great ; who hath made all the nations drink of the wine of the</w:t>
        <w:br/>
        <w:t>wrath of her fornication.’ ”’</w:t>
        <w:br/>
        <w:br/>
        <w:t>This is the true reading of the verse, as may be seen</w:t>
        <w:br/>
        <w:t>by consulting Tregelles’ text. Some authorities would</w:t>
        <w:br/>
        <w:t>add ‘‘a second,” before “ angel.”</w:t>
        <w:br/>
        <w:t>This is the first mention of Babylon, which occupies</w:t>
        <w:br/>
        <w:t>so conspicuous a place toward the close of the book.</w:t>
        <w:br/>
        <w:t>She is characterized by greatness: her greatness is</w:t>
        <w:br/>
        <w:t>the result of her fornication. For the Babylon now</w:t>
        <w:br/>
        <w:t>spoken of is the mystic Babylon of chapter xvii. This</w:t>
        <w:br/>
        <w:t>is clear if we look at xvii. 1, 2.</w:t>
        <w:br/>
        <w:t>This angelic message, then, will be greatly needed, to</w:t>
        <w:br/>
        <w:t>damp the triumphant feelings, and still the words of</w:t>
        <w:br/>
        <w:t>Antichrist and his party over her fall. Rome is by</w:t>
        <w:br/>
        <w:t>them identified with Christ ; and her destruction with</w:t>
        <w:br/>
        <w:t>the ruin of Hiscause, and the proof of His powerless-</w:t>
        <w:br/>
        <w:t>ness.</w:t>
        <w:br/>
        <w:t>Beside the false view of the reason of Rome’s final</w:t>
        <w:br/>
        <w:t>burning, therefore, God sets the true. This guilty city’s</w:t>
        <w:br/>
        <w:t>fall is owing, not to the almightiness of the False Christ,</w:t>
        <w:br/>
        <w:t>nor is it effected despite God’s power to hinder ; but by</w:t>
        <w:br/>
        <w:t>God’s counsel, and as the result of her sin. She is the first-</w:t>
        <w:br/>
        <w:t>fruits of the Vintage, as the 144,000 are of the Harvest.</w:t>
        <w:br/>
        <w:t>She is smitten as the consequence of God’s wrath</w:t>
        <w:br/>
        <w:t>against idolatry ; judgment begins on that which bears</w:t>
        <w:br/>
        <w:t>God’s name.</w:t>
        <w:br/>
        <w:t>No angelic warning is sent to her. She has already</w:t>
        <w:br/>
        <w:t>had many from Christ, and has refused them.</w:t>
        <w:br/>
        <w:t>The two great evils of the last days are:</w:t>
        <w:br/>
        <w:t>1. Infidelity, amounting oft to atheism.</w:t>
        <w:br/>
        <w:t>2. Idolatry, either Christianized, or openly pagan.</w:t>
        <w:br/>
        <w:t>Rome falls; Satan and his vicegerent, with his</w:t>
        <w:br/>
        <w:t>associate kings, burn her. She is no longer adapted to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