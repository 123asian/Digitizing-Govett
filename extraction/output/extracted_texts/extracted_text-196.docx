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188 THE APOCALYPSE [OH. ix. 4</w:t>
        <w:br/>
        <w:br/>
        <w:t>4, ‘‘ And it was said to them, that they should not hurt the</w:t>
        <w:br/>
        <w:t>grass of the earth, nor any green thing, nor any tree, but only the</w:t>
        <w:br/>
        <w:t>men who have not the seal of God on their foreheads.”</w:t>
        <w:br/>
        <w:br/>
        <w:t>They are under control. Though released, it is not</w:t>
        <w:br/>
        <w:t>in order to do their own will. ‘‘ It was said to them ; ”</w:t>
        <w:br/>
        <w:t>where we must fill up the ellipsis with the words, “ by</w:t>
        <w:br/>
        <w:t>God,” as in other places.</w:t>
        <w:br/>
        <w:t>This command of God supposes the locusts intelligent</w:t>
        <w:br/>
        <w:t>up to a certain point. Commands are given only to those</w:t>
        <w:br/>
        <w:t>who can comprehend them. But the degree of intelli-</w:t>
        <w:br/>
        <w:t>gence supposed is not greater than that which belongs</w:t>
        <w:br/>
        <w:t>to a dog. They are free to touch only those who are</w:t>
        <w:br/>
        <w:t>unsealed by God. A dog can be trained to distin-</w:t>
        <w:br/>
        <w:t>guish game, and to point at it, while he disregards</w:t>
        <w:br/>
        <w:t>birds which the sportsman cares not for. Or he</w:t>
        <w:br/>
        <w:t>can be taught to fly at beggars, while he suffers the</w:t>
        <w:br/>
        <w:t>well-dressed to pass unhurt.</w:t>
        <w:br/>
        <w:t>The mark on the chosen of God must be a literal and</w:t>
        <w:br/>
        <w:t>visible one, to be recognized by these creatures.</w:t>
        <w:br/>
        <w:t>From the prohibition against hurting the vegetable</w:t>
        <w:br/>
        <w:t>creation, we gather, that but for that injunction, these</w:t>
        <w:br/>
        <w:t>creatures would injure it.</w:t>
        <w:br/>
        <w:t>The grass, herbs, and trees, then, are literal here.</w:t>
        <w:br/>
        <w:t>They had been before injured by the fire and hail of the</w:t>
        <w:br/>
        <w:t>first trumpet. But now they are not to be stricken.</w:t>
        <w:br/>
        <w:t>Men are the prey of these locusts.</w:t>
        <w:br/>
        <w:t>That the inhabitants of the earth are to be plagued</w:t>
        <w:br/>
        <w:t>directly now, is the characteristic of the woe-trumpets ;</w:t>
        <w:br/>
        <w:t>or, at least, of the two first. Disregarded judgments</w:t>
        <w:br/>
        <w:t>grow in terrors. The objects of the plague are described</w:t>
        <w:br/>
        <w:t>as men unsealed by God. This throws us back on the</w:t>
        <w:br/>
        <w:t>sealing of the seventh chapter. The sealed are abiding</w:t>
        <w:br/>
        <w:t>on earth still. Therefore I conclude that the plagues</w:t>
        <w:br/>
        <w:t>succeed one another quickly, and not after intervals of</w:t>
        <w:br/>
        <w:t>centuries ; else the sealed ones had died off.</w:t>
        <w:br/>
        <w:t>From this limitation of the objects of their injury we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