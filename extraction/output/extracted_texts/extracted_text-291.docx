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xii. 7] UXPOUNDED 283</w:t>
        <w:br/>
        <w:br/>
        <w:t>from the presence of Satan and his host. The cleansed</w:t>
        <w:br/>
        <w:t>sanctuary prepares for the kingdom. Thus our Lord is</w:t>
        <w:br/>
        <w:t>represented in Dan. viii. 11 as ‘“‘ Prince of the Host.”</w:t>
        <w:br/>
        <w:t>2. The angels belong to Michael. ‘‘ Michael and His</w:t>
        <w:br/>
        <w:t>angels.” The angels belong to Christ, as just shown.</w:t>
        <w:br/>
        <w:t>Matt. xxiv. 31. Therefore Michael is Christ.</w:t>
        <w:br/>
        <w:t>3. The seed of the woman is to bruise the serpent’s</w:t>
        <w:br/>
        <w:t>head. This is the first stunning blow. He who de-</w:t>
        <w:br/>
        <w:t>livers it, then, is the Christ.</w:t>
        <w:br/>
        <w:t>4, Jesus appears as the angel-helper of Israel, as</w:t>
        <w:br/>
        <w:t>Daniel foretells. Dan. xii. 1. Angels stand in especial</w:t>
        <w:br/>
        <w:t>connection with Israel. The very first mention of one</w:t>
        <w:br/>
        <w:t>occurs in the history of Hagar, who represents Jeru-</w:t>
        <w:br/>
        <w:t>salem. Gen. xvi.</w:t>
        <w:br/>
        <w:t>5. Angelic voices celebrate the victory resulting</w:t>
        <w:br/>
        <w:t>from this war as ‘“‘the authority of God’s Christ” (ver.</w:t>
        <w:br/>
        <w:t>10). But no power has as yet been put forth against</w:t>
        <w:br/>
        <w:t>Satan, save by Michael. Therefore again Michael is</w:t>
        <w:br/>
        <w:t>Christ.</w:t>
        <w:br/>
        <w:t>6. To Jesus, by the decree of God, and the joyous</w:t>
        <w:br/>
        <w:t>assent of the angels, all glory has been decreed. But</w:t>
        <w:br/>
        <w:t>He would lose much of glory, if this defeat of His</w:t>
        <w:br/>
        <w:t>Great Antagonist were not due to Him.</w:t>
        <w:br/>
        <w:t>Again, therefore, I draw the same conclusion.</w:t>
        <w:br/>
        <w:t>7. In Jude 9, Michael the archangel says to Satan,</w:t>
        <w:br/>
        <w:t>“The Lord rebuke thee!” when the subject is Moses’</w:t>
        <w:br/>
        <w:t>body. In Zech. iti. 2, “Zhe Lord said unto Satan,</w:t>
        <w:br/>
        <w:t>‘The Lord rebuke thee, O Satan!’ ” where the subject</w:t>
        <w:br/>
        <w:t>is the High Priest of Israel resisted by the devil. The</w:t>
        <w:br/>
        <w:t>inference, therefore, is natural, that the archangel</w:t>
        <w:br/>
        <w:t>Michael is also the Lord, who concerns himself in</w:t>
        <w:br/>
        <w:t>Israel’s welfare. But none can be Jehovah as well as</w:t>
        <w:br/>
        <w:t>archangel, save Jesus.</w:t>
        <w:br/>
        <w:t>The Child’s presentation at the throne, then, is en-</w:t>
        <w:br/>
        <w:t>trusted to Michael. He is interrupted on His way,</w:t>
        <w:br/>
        <w:t>and hence the battle arises. The chief object of Satan’s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