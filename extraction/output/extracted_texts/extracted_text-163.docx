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vii. 4-8] EXPOUNDED 155</w:t>
        <w:br/>
        <w:br/>
        <w:t>the number to chance, there would be infinite proba-</w:t>
        <w:br/>
        <w:t>bilities against the redeemed out of each tribe being</w:t>
        <w:br/>
        <w:t>the same number. But if it depends on His decree,</w:t>
        <w:br/>
        <w:t>where is the difficulty ?</w:t>
        <w:br/>
        <w:t>They are Jews, or Israelites. This is proved, (1) By</w:t>
        <w:br/>
        <w:t>the express mention of each tribe. (2) They stand</w:t>
        <w:br/>
        <w:t>opposed to the multitude out of “all the Gentiles,”</w:t>
        <w:br/>
        <w:t>which follows immediately after. (3) Among the</w:t>
        <w:br/>
        <w:t>churches of Christ, Scripture recognizes no tribeship.</w:t>
        <w:br/>
        <w:t>“That they all may be one.” (4) The tribe of Judah</w:t>
        <w:br/>
        <w:t>has been just taken literally in the title of the Lord</w:t>
        <w:br/>
        <w:t>Jesus. He is “the lion of the tribe of Judah.” Is the</w:t>
        <w:br/>
        <w:t>Church prefigured both by a stated and limited number</w:t>
        <w:br/>
        <w:t>of Jews, and by an innumerable multitude of Gentiles ?</w:t>
        <w:br/>
        <w:t>(5) The expression ‘“‘ the children of Israel,” has already</w:t>
        <w:br/>
        <w:t>been employed literally in the Epistles. ii. 14. (6)</w:t>
        <w:br/>
        <w:t>The Jew is in the latter day to be the test of the Gentile.</w:t>
        <w:br/>
        <w:t>Matt. xxv. 40, 45. (7) Those who are marked escape</w:t>
        <w:br/>
        <w:t>the locusts. But it is to Israel that God gives directions</w:t>
        <w:br/>
        <w:t>how to escape the visitation of the locusts. Joel ii.</w:t>
        <w:br/>
        <w:t>(8) “The kings of the earth’”’ are literally taken in</w:t>
        <w:br/>
        <w:t>the sixth seal. So then these tribes of one of the</w:t>
        <w:br/>
        <w:t>nations, which are sometimes put in contrast with them.</w:t>
        <w:br/>
        <w:t>(9) John, who needed to be instructed concerning the</w:t>
        <w:br/>
        <w:t>Great Multitude, needed no teaching concerning the</w:t>
        <w:br/>
        <w:t>twelve tribes. Why? Because they were literally</w:t>
        <w:br/>
        <w:t>taken.</w:t>
        <w:br/>
        <w:t>The last-named of the tribes is Benjamin, of which</w:t>
        <w:br/>
        <w:t>tribe was Paul, the last of the known apostles. The</w:t>
        <w:br/>
        <w:t>whole twelve are now acknowledged once more, prepara-</w:t>
        <w:br/>
        <w:t>tory to their being made one nation upon the moun-</w:t>
        <w:br/>
        <w:t>tains of Israel.</w:t>
        <w:br/>
        <w:t>It is very worthy of observation, how very similar</w:t>
        <w:br/>
        <w:t>are the histories of the apostles, and of the tribes.</w:t>
        <w:br/>
        <w:t>But now a word upon the general order of the tribes.</w:t>
        <w:br/>
        <w:t>The order of the Apocalypse is as follows :—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