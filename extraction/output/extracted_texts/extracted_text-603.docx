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1-5] EXPOUNDED 595</w:t>
        <w:br/>
        <w:br/>
        <w:t>CHAPTER XXII</w:t>
        <w:br/>
        <w:br/>
        <w:t>THE CITY AN EDEN</w:t>
        <w:br/>
        <w:t>I'S INTERNAL RELATIONS.</w:t>
        <w:br/>
        <w:br/>
        <w:t>1-5. ‘“‘ And he showed me the river! of the water of life, bright</w:t>
        <w:br/>
        <w:t>as crystal, proceeding out of the throne of God and the Lamb.</w:t>
        <w:br/>
        <w:t>In the midst of its square, and on each side of the river, was the</w:t>
        <w:br/>
        <w:t>tree of life, bearing twelve (kinds of) fruits, and yielding its</w:t>
        <w:br/>
        <w:t>fruit every month: and the leaves of the tree are for the healing</w:t>
        <w:br/>
        <w:t>ofthenations. And there shall be no more curse ;: and the throne</w:t>
        <w:br/>
        <w:t>of God and of the Lamb shall be in it; and His servants shall</w:t>
        <w:br/>
        <w:t>serve Him, and they shall see His face, and His name shall be on</w:t>
        <w:br/>
        <w:t>their foreheads. And there shall be no more night; and they</w:t>
        <w:br/>
        <w:t>shall not have need of the light of lamp, or of the light of the</w:t>
        <w:br/>
        <w:t>sun, for the Lord God shall shed light on them: and they shall</w:t>
        <w:br/>
        <w:t>reign for ever and ever.”</w:t>
        <w:br/>
        <w:br/>
        <w:t>Unprr the Gospel, and in preparation for the Church</w:t>
        <w:br/>
        <w:t>of Christ—which is called out of earth to heaven—</w:t>
        <w:br/>
        <w:t>Jesus spoke of water, and was mistaken ; for He meant</w:t>
        <w:br/>
        <w:t>spiritual waters, and they took His words literally.</w:t>
        <w:br/>
        <w:t>John iv. 10-14; vii. 38. Now that the time of mystery</w:t>
        <w:br/>
        <w:t>is over, water is taken by many spiritually, and again</w:t>
        <w:br/>
        <w:t>the word is mistaken.</w:t>
        <w:br/>
        <w:t>The waters of the Harlot City were symbolic. xvii.</w:t>
        <w:br/>
        <w:t>15. Hence the angel expounds them to be nations.</w:t>
        <w:br/>
        <w:t>Without that interpretation, we had not discovered</w:t>
        <w:br/>
        <w:t>their meaning. But here no interpretation is given, for</w:t>
        <w:br/>
        <w:t>they are literal. No interpretation is needed : mystery</w:t>
        <w:br/>
        <w:t>has for ever departed.</w:t>
        <w:br/>
        <w:br/>
        <w:t>1 See Tregelles.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