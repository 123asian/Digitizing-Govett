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418 THE APOCALYPSE (on. xvi. 21</w:t>
        <w:br/>
        <w:br/>
        <w:t>vivors are driven out into the open ficlds. Then comes</w:t>
        <w:br/>
        <w:t>the hail on those unsheltered. In the Egyptian plague</w:t>
        <w:br/>
        <w:t>the houses were spared, and there they were safe. But</w:t>
        <w:br/>
        <w:t>now God’s arm finds out His foes; and they are aware</w:t>
        <w:br/>
        <w:t>that the Wise One is aiming His strokes against them,</w:t>
        <w:br/>
        <w:t>and they curse Him. At the sixth-seal earthquake, men</w:t>
        <w:br/>
        <w:t>hide in the rocks and caves of mountains: here the</w:t>
        <w:br/>
        <w:t>mountains themselves are places of danger. But to</w:t>
        <w:br/>
        <w:t>what a pitch of sin have men now arrived !</w:t>
        <w:br/>
        <w:t>How prodigious must be the effect of such masses of</w:t>
        <w:br/>
        <w:t>ice falling with great velocity! How can human</w:t>
        <w:br/>
        <w:t>bones withstand ? Multitudes both of men and beasts</w:t>
        <w:br/>
        <w:t>must be slain outright, as was the case in Joshua’s</w:t>
        <w:br/>
        <w:t>battle.</w:t>
        <w:br/>
        <w:t>But what is the answer to this terrific scourge ?</w:t>
        <w:br/>
        <w:t>Do men bend, and own their sins, and seek pardon ?</w:t>
        <w:br/>
        <w:t>No! None sealed with Antichrist’s mark ever repents :</w:t>
        <w:br/>
        <w:t>he is given up to judicial hardness. They blaspheme !</w:t>
        <w:br/>
        <w:t>They sce God’s hand of wisdom and of power laying</w:t>
        <w:br/>
        <w:t>them bare of all shelter from His dread inflictions : but</w:t>
        <w:br/>
        <w:t>they curse Him, not themselves. Here is sin at its most</w:t>
        <w:br/>
        <w:t>revolting height. It was not so in the world’s younger</w:t>
        <w:br/>
        <w:t>days. Pharaoh confesses his sin, when stricken by the</w:t>
        <w:br/>
        <w:t>hailstorm ; and asks Moses’ intercession with God,</w:t>
        <w:br/>
        <w:t>promising to dcliver Israel to freedom. But these are</w:t>
        <w:br/>
        <w:t>ripe for hell: Antichrist has taught all his followers</w:t>
        <w:br/>
        <w:t>to curse God and die.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