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iii. 17] EXPOUNDED 89</w:t>
        <w:br/>
        <w:br/>
        <w:t>that which the Saviour spoke as a hypothesis, in the</w:t>
        <w:br/>
        <w:t>Sermon on the Mount. After appointing His disciples</w:t>
        <w:br/>
        <w:t>to give light to the world, and to check its corruption</w:t>
        <w:br/>
        <w:t>as salt, He inquires, what would be the result, if the</w:t>
        <w:br/>
        <w:t>salt should lose its taste? He decides that in that</w:t>
        <w:br/>
        <w:t>case it would be by the master cast out of his house,</w:t>
        <w:br/>
        <w:t>and then be trodden underfoot of men.</w:t>
        <w:br/>
        <w:t>The last view of the Church then is not the most</w:t>
        <w:br/>
        <w:t>glorious. It is not seen as a gallant warrior returned</w:t>
        <w:br/>
        <w:t>victorious from the fight ; but as a hali-hearted friend</w:t>
        <w:br/>
        <w:t>disowned for ingratitude. Is it any wonder that the</w:t>
        <w:br/>
        <w:t>Apocalypse never was, nor ever will be popuiar ? How</w:t>
        <w:br/>
        <w:t>should it find favour in the eyes of those who, with</w:t>
        <w:br/>
        <w:t>trumpet-tongue, are proclaiming the greatness and splen-</w:t>
        <w:br/>
        <w:t>did acts of the churches, and foretelling its victories yet</w:t>
        <w:br/>
        <w:t>close at hand ?</w:t>
        <w:br/>
        <w:t>17. “‘ Because thou sayest, ‘I am rich, and have grown rich,</w:t>
        <w:br/>
        <w:t>and have need of nothing,’ and knowest not that Thou art the</w:t>
        <w:br/>
        <w:t>wretched one, and the pitiable one, and poor and blind and</w:t>
        <w:br/>
        <w:t>naked.”’</w:t>
        <w:br/>
        <w:t>They estimated themselves the most highly of all</w:t>
        <w:br/>
        <w:t>the seven churches. Boastfulness and lukewarmness</w:t>
        <w:br/>
        <w:t>are coupled together. High thoughts of itself, with judg-</w:t>
        <w:br/>
        <w:t>ment close at hand? Jesus sparesit not ; to humble, if</w:t>
        <w:br/>
        <w:t>possible, the self-conceit breathed in these words.</w:t>
        <w:br/>
        <w:t>The lowly walk humbly and safely: but a haughty</w:t>
        <w:br/>
        <w:t>spirit is near a fall. There is consolation to many</w:t>
        <w:br/>
        <w:t>in this view of things: we have not yet arrived at</w:t>
        <w:br/>
        <w:t>Laodicea’s state, if we are not vaingloriously boasttful.</w:t>
        <w:br/>
        <w:t>“T am rich, and have grown rich.”</w:t>
        <w:br/>
        <w:t>These are not two expressions signifying exactly the</w:t>
        <w:br/>
        <w:t>same thing.</w:t>
        <w:br/>
        <w:t>The first exhibits only the fact of present wealth.</w:t>
        <w:br/>
        <w:t>“Tam rich.” The second notices the mode of becoming</w:t>
        <w:br/>
        <w:t>so. A man may become rich by inheritance, or by</w:t>
        <w:br/>
        <w:t>bequest. The second phrase, I suppose, is designed to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