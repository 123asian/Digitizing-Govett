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xiii. 10] EXPOUNDED 321</w:t>
        <w:br/>
        <w:br/>
        <w:t>But the current sweeps far more strongly now. So</w:t>
        <w:br/>
        <w:t>great is the enthusiasm on behalf of this false god, that</w:t>
        <w:br/>
        <w:t>he who slays the servants of Christ is counted as “ doing</w:t>
        <w:br/>
        <w:t>God service.”</w:t>
        <w:br/>
        <w:t>Antichrist, therefore, has never yet appeared. For</w:t>
        <w:br/>
        <w:t>no form of worship has ever caught all but the elect in</w:t>
        <w:br/>
        <w:t>its meshes.</w:t>
        <w:br/>
        <w:t>But even when licence so terrible is given to evil, the</w:t>
        <w:br/>
        <w:t>Most High has His servants ; just as the 7,000 in Ahab’s</w:t>
        <w:br/>
        <w:t>day stood firm.</w:t>
        <w:br/>
        <w:t>Even during the time of the Wild Beast’s fullest</w:t>
        <w:br/>
        <w:t>authority his power is limited by the Lamb of God.</w:t>
        <w:br/>
        <w:t>Whom he may devour, and whom he may not, are</w:t>
        <w:br/>
        <w:t>questions settled by “the Lamb.”</w:t>
        <w:br/>
        <w:t>Next follows a word of admonition, calling attention</w:t>
        <w:br/>
        <w:t>to the importance of the truths announced. It is a</w:t>
        <w:br/>
        <w:t>solemn call, much needed because of the powerful</w:t>
        <w:br/>
        <w:t>adverse stream. Men’s salvation depends on it. The</w:t>
        <w:br/>
        <w:t>prophecy is practical ; let men despise it as they will!</w:t>
        <w:br/>
        <w:t>The adherents of the Lamb slain are saved: the</w:t>
        <w:br/>
        <w:t>worshippers of the slain Wild Beast are all lost.</w:t>
        <w:br/>
        <w:t>The difference between this call and the like previous</w:t>
        <w:br/>
        <w:t>calls is worthy of notice. Before, it was said again</w:t>
        <w:br/>
        <w:t>and again—‘‘ He that hath an ear, let him hear what</w:t>
        <w:br/>
        <w:t>the Spirit saith unto the churches.’ The believer in</w:t>
        <w:br/>
        <w:t>Jesus has an ear, and is to use it. The churches</w:t>
        <w:br/>
        <w:t>existed then; but at this period they have ceascd.</w:t>
        <w:br/>
        <w:t>Now the Spirit says, “ Jf any have an ear.” Few, few</w:t>
        <w:br/>
        <w:t>indeed will they be. The warning will fall almost</w:t>
        <w:br/>
        <w:t>unheeded (18).</w:t>
        <w:br/>
        <w:t>10. “If any gathereth [into] captivity, he goeth into captivity.</w:t>
        <w:br/>
        <w:br/>
        <w:t>If any slayeth with the sword, he must with the sword be slain.</w:t>
        <w:br/>
        <w:t>Here is the patience and the faith of the saints.”</w:t>
        <w:br/>
        <w:br/>
        <w:br/>
        <w:t>1 Here I differ from Tregelles : and read, as in the received text</w:t>
        <w:br/>
        <w:t>with the Vulgate, Griesbach, and Scholtz. The next clause proves</w:t>
        <w:br/>
        <w:t>that we should so read.</w:t>
        <w:br/>
        <w:t>Y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