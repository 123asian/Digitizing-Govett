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212 THE APOCALYPSE [ou. x. 7</w:t>
        <w:br/>
        <w:br/>
        <w:t>the greatest, to be the first of the nations, rulers of</w:t>
        <w:br/>
        <w:t>the Gentiles. How is it, then, that they are in a position,</w:t>
        <w:br/>
        <w:t>both spiritually and temporally, the reverse ? Because</w:t>
        <w:br/>
        <w:t>God foretold by His servant Isaiah a time, in which</w:t>
        <w:br/>
        <w:t>Israel would be blind to the clearest work of His hand.</w:t>
        <w:br/>
        <w:t>Isa. vi. This is the time of “The Mystery.” During</w:t>
        <w:br/>
        <w:t>this period, Israel, after refusing Messiah, are left to</w:t>
        <w:br/>
        <w:t>their blindness, and He is seated on the right hand of</w:t>
        <w:br/>
        <w:t>God in heaven, and is invisible. His place of manifes-</w:t>
        <w:br/>
        <w:t>tation is predicted by Jewish prophets as the temple at</w:t>
        <w:br/>
        <w:t>Jerusalem. Messiah absent in heaven is a main feature</w:t>
        <w:br/>
        <w:t>of The Mystery. During this time of His absence,</w:t>
        <w:br/>
        <w:t>Messiah is preached to the Gentiles. This is another</w:t>
        <w:br/>
        <w:t>lineament of The Mystery, quite alien to the expecta-</w:t>
        <w:br/>
        <w:t>tions of the Jew, and a point on which the prophets of</w:t>
        <w:br/>
        <w:t>Israel are silent. Also, the glory destined for those who</w:t>
        <w:br/>
        <w:t>believe this testimony to Messiah unseen, is another</w:t>
        <w:br/>
        <w:t>secret. Israel, in the days when the kingdom is come in</w:t>
        <w:br/>
        <w:t>power, are to be the subjects of Messiah. But they who</w:t>
        <w:br/>
        <w:t>believe now are made the members of Messiah, His com-</w:t>
        <w:br/>
        <w:t>panions in glory ; permitted, if fellow-sufferers, to reign</w:t>
        <w:br/>
        <w:t>with him, seated on His throne. But, for the present,</w:t>
        <w:br/>
        <w:t>mystery rests on the sons of God. They are to be re-</w:t>
        <w:br/>
        <w:t>jected, despised, poor, persecuted. ‘The wisdom which</w:t>
        <w:br/>
        <w:t>God reveals to them is “‘ wisdom in mystery ”’ (1 Cor. ii.</w:t>
        <w:br/>
        <w:t>7). It brings no glory now. It is not coveted by the</w:t>
        <w:br/>
        <w:t>scientific, or by the kings of earth, as the wisdom of</w:t>
        <w:br/>
        <w:t>Solomon was. Its view of the Godhead as manifest in</w:t>
        <w:br/>
        <w:t>the flesh, its name of God as “ Father, Son, and Spirit,”</w:t>
        <w:br/>
        <w:t>are both mysteries, secrets unrevealed before. One</w:t>
        <w:br/>
        <w:t>portion of mystery rests, then, upon the Church. So</w:t>
        <w:br/>
        <w:t>long as the Church is owned, mercy and mystery are at the</w:t>
        <w:br/>
        <w:t>height. But the beginning of this book intimates the</w:t>
        <w:br/>
        <w:t>rejection of the churches, and the coming in of another</w:t>
        <w:br/>
        <w:t>dispensation, during which mystery rolls away. But it</w:t>
        <w:br/>
        <w:t>is not removed at once. The Gentiles are the rulers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