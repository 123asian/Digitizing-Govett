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502 THE APOCALYPSE [on. xix. 19-21</w:t>
        <w:br/>
        <w:br/>
        <w:t>The False Prophet deceives his followers so that they</w:t>
        <w:br/>
        <w:t>believe the False Christ to be the True God. The False</w:t>
        <w:br/>
        <w:t>Prophet knows full well who the Wild Beast is: they</w:t>
        <w:br/>
        <w:t>two were for ages fellows in the pit of perdition. But</w:t>
        <w:br/>
        <w:t>it serves his purpose to bear false witness, and to ruin</w:t>
        <w:br/>
        <w:t>men. But for this supernatural deceit, they had hardly</w:t>
        <w:br/>
        <w:t>embarked on so desperate an enterprise.</w:t>
        <w:br/>
        <w:t>There were two especially holy in Old Testament</w:t>
        <w:br/>
        <w:t>times, Enoch and Elijah ; and God gave them peculiar</w:t>
        <w:br/>
        <w:t>honour, in preserving them from death, and lifting them</w:t>
        <w:br/>
        <w:t>to heaven. There are also two especially wicked</w:t>
        <w:br/>
        <w:t>among men ; and these are permitted to come forth from</w:t>
        <w:br/>
        <w:t>the place of punishment to discover afresh their enor-</w:t>
        <w:br/>
        <w:t>mous wickedness, and in consequence to endure for a</w:t>
        <w:br/>
        <w:t>thousand years especial torment. With men there is</w:t>
        <w:br/>
        <w:t>nothing beyond a brief death for every offence. But</w:t>
        <w:br/>
        <w:t>God knows how to apportion punishment to sin.</w:t>
        <w:br/>
        <w:t>The mark and the worship of the image are both</w:t>
        <w:br/>
        <w:t>accordant characteristics of the same religion of</w:t>
        <w:br/>
        <w:t>Satan. The same parties perform both acts. Why,</w:t>
        <w:br/>
        <w:t>then, are there two articles ? one before the giving of</w:t>
        <w:br/>
        <w:t>the mark ? one before the worship of the image? I</w:t>
        <w:br/>
        <w:t>cannot answer it satisfactorily to myself; though it be</w:t>
        <w:br/>
        <w:t>true that the acts are quite physically independent one</w:t>
        <w:br/>
        <w:t>of the other. But it may be because the least devoted</w:t>
        <w:br/>
        <w:t>worshippers of the Wild Beast may content themselves</w:t>
        <w:br/>
        <w:t>with the mark alone. That is all that is absolutely</w:t>
        <w:br/>
        <w:t>required by the False Prophet in order to buying and</w:t>
        <w:br/>
        <w:t>selling, and that may suffice them.</w:t>
        <w:br/>
        <w:t>These are cast ‘‘ alive’? into the lake of fire. Great</w:t>
        <w:br/>
        <w:t>stress is laid on this in the Greek. It is a point</w:t>
        <w:br/>
        <w:t>worthy of especial notice. Their armies are slain.</w:t>
        <w:br/>
        <w:t>Why are not they? Because they cannot be slain.</w:t>
        <w:br/>
        <w:t>They have risen from the dead : they can die no more.</w:t>
        <w:br/>
        <w:t>Hence we see that neither of the two can be an empire,</w:t>
        <w:br/>
        <w:t>or a system, or a corporate body. Neither of the two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