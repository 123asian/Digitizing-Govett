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cn. xx. 11-15] EXPOUNDED B45</w:t>
        <w:br/>
        <w:br/>
        <w:t>aged sinner of fourscore. Here is the doom of the</w:t>
        <w:br/>
        <w:t>dead in relation to the throne, and the records of its</w:t>
        <w:br/>
        <w:t>court. All are doomed for evident acts of sin com-</w:t>
        <w:br/>
        <w:t>mitted. Hach is adjudged to the intensity of torment</w:t>
        <w:br/>
        <w:t>which his deeds deserve.</w:t>
        <w:br/>
        <w:t>Of course the saints who have previously reigned</w:t>
        <w:br/>
        <w:t>with Christ and dispensed judgment, are not now set</w:t>
        <w:br/>
        <w:t>as foes at the bar, to take their trial for life or death.</w:t>
        <w:br/>
        <w:t>We have next a notice given of the places whence</w:t>
        <w:br/>
        <w:t>the dead come forth. They are three: the sea, Hades,</w:t>
        <w:br/>
        <w:t>Death. This gives us the disposal of the dead in</w:t>
        <w:br/>
        <w:t>relation to their places of custody. The subordinate</w:t>
        <w:br/>
        <w:t>spaces of the globe surrender their dead. At this</w:t>
        <w:br/>
        <w:t>General Assize all the places of custody deliver up</w:t>
        <w:br/>
        <w:t>their prisoners.</w:t>
        <w:br/>
        <w:t>Why the sea is named, I am unable to say.</w:t>
        <w:br/>
        <w:t>It is not said, ‘‘ The earth gave up the living on it,”</w:t>
        <w:br/>
        <w:t>or “‘ the sea gave up the dead under it.”</w:t>
        <w:br/>
        <w:t>The other two places keep the souls of men. Surely</w:t>
        <w:br/>
        <w:t>the sea does not. It holds the bodies, and the mould-</w:t>
        <w:br/>
        <w:t>ering bones of the drowned: but must not their souls</w:t>
        <w:br/>
        <w:t>go into the two places afterward specified ? I am not</w:t>
        <w:br/>
        <w:t>ashamed to confess myself at a loss here.</w:t>
        <w:br/>
        <w:t>The sea is not cast into the lake of fire, and it does</w:t>
        <w:br/>
        <w:t>not appear in the new earth. It flees away, then, with</w:t>
        <w:br/>
        <w:t>the heavens and earth. The sea is reckoned one of the</w:t>
        <w:br/>
        <w:t>unclean parts of the earth, as being the abode of the</w:t>
        <w:br/>
        <w:t>dead.</w:t>
        <w:br/>
        <w:t>Death and Hades next give up the souls they detain.</w:t>
        <w:br/>
        <w:t>Both are names of places. Jesus has the key of both.</w:t>
        <w:br/>
        <w:t>Where both are mentioned, as distinguished from each</w:t>
        <w:br/>
        <w:t>other, Hades signifies the place of the righteous dead.</w:t>
        <w:br/>
        <w:t>“Death,” is that of the souls of the lost.</w:t>
        <w:br/>
        <w:t>“ Death ” is put before Hades in this place. Ordi-</w:t>
        <w:br/>
        <w:t>narily the reversed order obtains. Job xxvi.6; Prov.</w:t>
        <w:br/>
        <w:t>xv. 11; xxvii. 20. But here the prominent topic is</w:t>
        <w:br/>
        <w:t>NN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