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294. THE APOCALYPSE {cn. xii. 17</w:t>
        <w:br/>
        <w:br/>
        <w:t>by either the earthly or the heavenly escape. There</w:t>
        <w:br/>
        <w:t>are some of Israel still in the land ; there are also some</w:t>
        <w:br/>
        <w:t>of the Church, not accounted worthy to escape these</w:t>
        <w:br/>
        <w:t>things, and left when the others are taken. Luke xxi.</w:t>
        <w:br/>
        <w:t>36. We were introduced to these two seeds in chapter</w:t>
        <w:br/>
        <w:t>vi. The 144,000 of the twelve tribes are of the one</w:t>
        <w:br/>
        <w:t>party ; the numberless assembly on high are of the</w:t>
        <w:br/>
        <w:t>other. They appear to be described in the next chap-</w:t>
        <w:br/>
        <w:t>ters by the common term of “saints,” a title used</w:t>
        <w:br/>
        <w:t>by both the Old Testament and the New. xiii. 7, 10;</w:t>
        <w:br/>
        <w:t>xiv. 12. John Baptist, at the opening of the Gospel,</w:t>
        <w:br/>
        <w:t>speaks of two classes as tried by the day of the Lord,</w:t>
        <w:br/>
        <w:t>the trees, and Messiah’s floor. Matt. iii. Thus also</w:t>
        <w:br/>
        <w:t>Abraham’s seed was twofold: the earthly, like the</w:t>
        <w:br/>
        <w:t>sand of the shore; and the heavenly, like the stars of</w:t>
        <w:br/>
        <w:t>the sky.</w:t>
        <w:br/>
        <w:t>“The commands of God,” appear to refer to God’s</w:t>
        <w:br/>
        <w:t>older revelation by Moses. ‘“‘ The testimony of Jesus ”</w:t>
        <w:br/>
        <w:t>is His last and nobler revelation. ‘The testimony of</w:t>
        <w:br/>
        <w:t>Jesus’? may mean either (1) that concerning Jesus ; or</w:t>
        <w:br/>
        <w:t>(2) the testimony which Jesus rendered. The saints</w:t>
        <w:br/>
        <w:t>here described hold both. Not improbably there is a</w:t>
        <w:br/>
        <w:t>reference to the Apocalypse itself, which is described as</w:t>
        <w:br/>
        <w:t>“the testimony of Jesus Christ ” (Rev. i. 2).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