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364 THE APOCALYPSE [on. xiv. 4</w:t>
        <w:br/>
        <w:br/>
        <w:t>4 “These are they who were not defiled with women : for they</w:t>
        <w:br/>
        <w:t>are virgins.”</w:t>
        <w:br/>
        <w:t>How are these words to be understood ?</w:t>
        <w:br/>
        <w:t>They are commonly explained as figurative. “‘ They</w:t>
        <w:br/>
        <w:t>were untainted by the corrupt influences of that evil</w:t>
        <w:br/>
        <w:t>day, and especially are they free from the idolatries,</w:t>
        <w:br/>
        <w:t>that will be one of its most grievous marks. I do not</w:t>
        <w:br/>
        <w:t>mean idolatry in a vague or virtual sense, as we are</w:t>
        <w:br/>
        <w:t>warned against covetousness, which is such morally ;</w:t>
        <w:br/>
        <w:t>but positive, literal idolatry” (Kelly).</w:t>
        <w:br/>
        <w:t>(1) Do “women,” then, ever mean idols? Why</w:t>
        <w:br/>
        <w:t>must “women” here be taken in a bad sense? Why</w:t>
        <w:br/>
        <w:t>should we not translate it—‘‘ Were not defiled with</w:t>
        <w:br/>
        <w:t>wives’? ? No scholar will deny that this is a very</w:t>
        <w:br/>
        <w:t>common sense. “They all brought us on our way</w:t>
        <w:br/>
        <w:t>with wives (women) and children ”’ (Acts xxi. 5; i. 14).</w:t>
        <w:br/>
        <w:t>Where the law speaks of defilement, does it take women</w:t>
        <w:br/>
        <w:t>in a bad sense? Lev. xv.</w:t>
        <w:br/>
        <w:t>“'This passage,” says Barnes, “ cannot be adduced in</w:t>
        <w:br/>
        <w:t>favour of celibacy . . . for the thing that is specified</w:t>
        <w:br/>
        <w:t>is, that they were not ‘defiled with women,’ and a</w:t>
        <w:br/>
        <w:t>lawful connection of the sexes, such as marriage, is</w:t>
        <w:br/>
        <w:t>not defilement.”? Certainly not, morally. Heb. xiii.</w:t>
        <w:br/>
        <w:t>4, which he cites, proves that clearly: but he rests on-</w:t>
        <w:br/>
        <w:t>but half the inspired statement here made.</w:t>
        <w:br/>
        <w:t>Tf we read in any book—* These were never defiled</w:t>
        <w:br/>
        <w:t>with wine or strong drink”’—the words might be suscep-</w:t>
        <w:br/>
        <w:t>tible of two senses ; according as we supposed them to</w:t>
        <w:br/>
        <w:t>be written by a Christian in general, or by a teetotaller.</w:t>
        <w:br/>
        <w:t>In the one case we should understand that they had</w:t>
        <w:br/>
        <w:t>never been intoxicated ; in the other, that the persons</w:t>
        <w:br/>
        <w:t>named had never tasted either wine or spirits. But</w:t>
        <w:br/>
        <w:t>all our doubt would be in an instant put to flight,</w:t>
        <w:br/>
        <w:t>if following on the words above given, we read—‘‘ For</w:t>
        <w:br/>
        <w:t>they are total abstainers.” This would limit the words</w:t>
        <w:br/>
        <w:t>to the teetotal sense. Thus in the saered text before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