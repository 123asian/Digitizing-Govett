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om. lil. 15, 16] EXPOUNDED 87</w:t>
        <w:br/>
        <w:br/>
        <w:t>addressed by Christ were assemblies of believers : and,</w:t>
        <w:br/>
        <w:t>therefore, of converted men. There was small temptation</w:t>
        <w:br/>
        <w:t>in those days to be a hypocritical Christian. The angel</w:t>
        <w:br/>
        <w:t>must have been one appointed with Christ’s sanction ;</w:t>
        <w:br/>
        <w:t>else he had not been a star on Christ’s hand. The</w:t>
        <w:br/>
        <w:t>disciples in Laodicea must have held the fundamental</w:t>
        <w:br/>
        <w:t>principle, that the Church is an assembly of the callers</w:t>
        <w:br/>
        <w:t>on Christ’s name, effectually-called saints; or else</w:t>
        <w:br/>
        <w:t>Jesus could not have recognized them as lamps in the</w:t>
        <w:br/>
        <w:t>holy place above. The light is quenched, as soon as a</w:t>
        <w:br/>
        <w:t>Church is merely nominal—the assembly of those born</w:t>
        <w:br/>
        <w:t>into fellowship. And, long ere that took place, the lamp</w:t>
        <w:br/>
        <w:t>would have been removed from the sanctuary, as we see</w:t>
        <w:br/>
        <w:t>proved by our Lord’s words to Ephesus. It throws us,</w:t>
        <w:br/>
        <w:t>therefore, on a wrong tack, to speak of this and Sardis</w:t>
        <w:br/>
        <w:t>as ‘‘ the professing Church,” or ‘ Christendom.”</w:t>
        <w:br/>
        <w:t>Jesus knew the works of the angel; and the works</w:t>
        <w:br/>
        <w:t>are an infallible index to the state: as surely as the</w:t>
        <w:br/>
        <w:t>action of any substance upon those with which it is</w:t>
        <w:br/>
        <w:t>brought into contact, is a sure index to its internal</w:t>
        <w:br/>
        <w:t>structure.</w:t>
        <w:br/>
        <w:t>“Thou art neither cold nor hot.”</w:t>
        <w:br/>
        <w:t>That which is alive, is more or less warm. That which</w:t>
        <w:br/>
        <w:t>is dead, is cold.</w:t>
        <w:br/>
        <w:t>The angel of Laodicea was in neither state: but in</w:t>
        <w:br/>
        <w:t>one between both. He was not cold: therefore he was</w:t>
        <w:br/>
        <w:t>not dead in sins, one who never had been made alive</w:t>
        <w:br/>
        <w:t>of God. He was not hot, however. He had greatly left</w:t>
        <w:br/>
        <w:t>His first love. The world’s atmosphere is a wintry one,</w:t>
        <w:br/>
        <w:t>and they who adventure into it voluntarily are almost</w:t>
        <w:br/>
        <w:t>sure to grow colder. Then the Christian becomes like</w:t>
        <w:br/>
        <w:t>a bar of iron, once heated to redness, but withdrawn</w:t>
        <w:br/>
        <w:t>from the fire, and left on the anvil. Its light and</w:t>
        <w:br/>
        <w:t>warmth grow less and less continually. It should not</w:t>
        <w:br/>
        <w:t>be so. The person and glories of Christ, as they were</w:t>
        <w:br/>
        <w:t>fitted to awaken holy affection at the first, so are they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