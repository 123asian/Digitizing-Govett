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316 THE APOCALYPSE [oH. xin. 7</w:t>
        <w:br/>
        <w:br/>
        <w:t>This phase of the tabernacle lasts only during the</w:t>
        <w:br/>
        <w:t>transitional dispensation of the millennium.</w:t>
        <w:br/>
        <w:t>Why are these especially singled out as objects of</w:t>
        <w:br/>
        <w:t>the Antichrist’s blasphemy ? They are the ransomed</w:t>
        <w:br/>
        <w:t>ones, to eject whom the devil ventured on battle, and</w:t>
        <w:br/>
        <w:t>was defeated. Sorely does their victory, and their en-</w:t>
        <w:br/>
        <w:t>trance on his lost heritage, wound Satan. And Satan’s</w:t>
        <w:br/>
        <w:t>spirit speaks in Antichrist. They are men fully redeemed</w:t>
        <w:br/>
        <w:t>im resurrection, and are monuments of the truth which</w:t>
        <w:br/>
        <w:t>he has so long instigated the godlesstodeny. They are</w:t>
        <w:br/>
        <w:t>out of his reach—pledges of his further and complete</w:t>
        <w:br/>
        <w:t>overthrow. They are Christ’s army, sojourning in tents,</w:t>
        <w:br/>
        <w:t>because the campaign is not over. They come with</w:t>
        <w:br/>
        <w:t>Christ as the armies of heaven. xix. Of the two</w:t>
        <w:br/>
        <w:t>divisions of God’s people, then, who are placed in security</w:t>
        <w:br/>
        <w:t>—(l) the fugitives of earth fed in the wilderness ; and</w:t>
        <w:br/>
        <w:t>(2) the rescued of heaven—these are the most obnoxious</w:t>
        <w:br/>
        <w:t>to his hate.</w:t>
        <w:br/>
        <w:br/>
        <w:t>7. ‘* And it was given them to make war on the saints, and to</w:t>
        <w:br/>
        <w:t>overcome them ; and authority was given him over every tribe and</w:t>
        <w:br/>
        <w:t>people, and tongue and nation.”</w:t>
        <w:br/>
        <w:br/>
        <w:t>The saints cannot league themselves with the Destroyer.</w:t>
        <w:br/>
        <w:t>They are not to resist him by the sword: though some,</w:t>
        <w:br/>
        <w:t>no doubt, will; and as surely as they do, they will be</w:t>
        <w:br/>
        <w:t>defeated.</w:t>
        <w:br/>
        <w:t>Who are the saints against whom the war is waged ?</w:t>
        <w:br/>
        <w:t>They are “ the remnant ” of the Woman’s seed, whether</w:t>
        <w:br/>
        <w:t>(1) Jewish, or (2) of the Church. Some of those left</w:t>
        <w:br/>
        <w:t>on earth know Jesus, and are “in the Lord ”’ (xiv. "ae</w:t>
        <w:br/>
        <w:t>13). It is remarkable that the expression “ saints,”</w:t>
        <w:br/>
        <w:t>not throughout the seven epistles to the churches wa</w:t>
        <w:br/>
        <w:t>of believers in Jesus.</w:t>
        <w:br/>
        <w:t>Antichrist carries out the plans of his father. Satan</w:t>
        <w:br/>
        <w:t>wars with the Woman and her Child. Baffled in both</w:t>
        <w:br/>
        <w:t>attempts, he gives the conduct of further hostilities into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