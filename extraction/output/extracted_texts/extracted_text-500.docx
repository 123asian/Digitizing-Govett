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492 THE APOCALYPSE [cu. xix. 9, 10</w:t>
        <w:br/>
        <w:br/>
        <w:t>the design of this intimation is to lead us to pay par-</w:t>
        <w:br/>
        <w:t>ticular attention to the words which immediately</w:t>
        <w:br/>
        <w:t>precede.</w:t>
        <w:br/>
        <w:t>Because some believers only will be partakers in this</w:t>
        <w:br/>
        <w:t>glory, it becomes us to give the more heed to it, that</w:t>
        <w:br/>
        <w:t>we may be of the happy number. .</w:t>
        <w:br/>
        <w:t>False worship is one of the great subjects of the</w:t>
        <w:br/>
        <w:t>Apocalypse. The harlotry of Babylon is the worship</w:t>
        <w:br/>
        <w:t>of other beings in addition toGod. This instance, then,</w:t>
        <w:br/>
        <w:t>of John’s error is given on purpose to correct the wor-</w:t>
        <w:br/>
        <w:t>ship of angels.</w:t>
        <w:br/>
        <w:t>The reason of his offering this religious homage is</w:t>
        <w:br/>
        <w:t>no doubt to be found in the greatness of the revelation</w:t>
        <w:br/>
        <w:t>communicated by the angel to him.</w:t>
        <w:br/>
        <w:t>The offered worship is forbidden. A holy angel</w:t>
        <w:br/>
        <w:t>could not receive this honour due to the Most High</w:t>
        <w:br/>
        <w:t>alone. Only a fallen angel, such as Satan, could desire</w:t>
        <w:br/>
        <w:t>it. Matt. iv.</w:t>
        <w:br/>
        <w:t>It was desirable that the worship of angels should</w:t>
        <w:br/>
        <w:t>be noticed with disapproval. For under the Law and</w:t>
        <w:br/>
        <w:t>before it, there was one angel, who is also called “ the</w:t>
        <w:br/>
        <w:t>Lord,” to whom adoration was offered by holy men of</w:t>
        <w:br/>
        <w:t>old; and was not refused. No doubt this angel was</w:t>
        <w:br/>
        <w:t>Jesus. But He is not any more to appear and to re-</w:t>
        <w:br/>
        <w:t>ceive worship as the angel during the thousand years.</w:t>
        <w:br/>
        <w:t>Hence the companions of the Bride are warned not to</w:t>
        <w:br/>
        <w:t>transgress in this matter, as the Harlot did.</w:t>
        <w:br/>
        <w:t>The reason for not offering such worship is then</w:t>
        <w:br/>
        <w:t>stated. John entertained too high ideas of the stand-</w:t>
        <w:br/>
        <w:t>ing and knowledge of angels: too lowly views of his</w:t>
        <w:br/>
        <w:t>own position as a prophet of God. Worship belongs</w:t>
        <w:br/>
        <w:t>only to the Supreme Master: all others are servants.</w:t>
        <w:br/>
        <w:t>Angels and saved men are “ fellow-servants;’’ and one</w:t>
        <w:br/>
        <w:t>servant is not to worship his fellow.</w:t>
        <w:br/>
        <w:t>This passage has been misunderstood by the Spirit-</w:t>
        <w:br/>
        <w:t>ualists. Wm. Howitt says that “St. John, in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