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470 THE APOCALYPSE [cu. xviii. 4, 5</w:t>
        <w:br/>
        <w:br/>
        <w:t>“ And the merchants of the earth grew rich through</w:t>
        <w:br/>
        <w:t>the power of her luxury.”</w:t>
        <w:br/>
        <w:t>This charge appears now for the first time. It</w:t>
        <w:br/>
        <w:t>appears in conjunction with the description of a great</w:t>
        <w:br/>
        <w:t>commercial and wealthy city. From this I gather</w:t>
        <w:br/>
        <w:t>that the description is intended to apply not to Rome;</w:t>
        <w:br/>
        <w:t>but to the literal Babylon. It describes her standing</w:t>
        <w:br/>
        <w:t>just before the Saviour’s manifestation.</w:t>
        <w:br/>
        <w:t>How differently does the sacred writer regard com-</w:t>
        <w:br/>
        <w:t>merce and its widely extended operations from the</w:t>
        <w:br/>
        <w:t>view taken by statesmen! They foster it, boast of it,</w:t>
        <w:br/>
        <w:t>regard it as the glory of a nation, the source of its</w:t>
        <w:br/>
        <w:t>greatness and power. It is not indeed evil in itself to</w:t>
        <w:br/>
        <w:t>barter one thing for another: but as pursued in its</w:t>
        <w:br/>
        <w:t>higher walks, it can scarcely be followed without the</w:t>
        <w:br/>
        <w:t>soul being devoted to the world.</w:t>
        <w:br/>
        <w:t>This was a city of excessive luxury: and commerce</w:t>
        <w:br/>
        <w:t>was at work in all its avenues, to supply that luxury.</w:t>
        <w:br/>
        <w:t>This, then, discovers to us the selfishness and covetous-</w:t>
        <w:br/>
        <w:t>ness of it. It spent needlessly, on its pleasures, what</w:t>
        <w:br/>
        <w:t>would have relieved the pains of sickness, and the hun-</w:t>
        <w:br/>
        <w:t>ger and nakedness of poverty. The hearts of the inhab-</w:t>
        <w:br/>
        <w:t>itants were fixed on earth, and the enjoyments of a</w:t>
        <w:br/>
        <w:t>sentenced life; not on heaven and the resurrection.</w:t>
        <w:br/>
        <w:t>How little is excessive luxury regarded as a provoca-</w:t>
        <w:br/>
        <w:t>tion of God! The warning of the parable of the</w:t>
        <w:br/>
        <w:t>rich man and Lazarus falls on unwilling ears.</w:t>
        <w:br/>
        <w:br/>
        <w:t>4, “And I heard another voice out of the heaven, saying, ‘Come</w:t>
        <w:br/>
        <w:t>out of her, my people, that ye have no fellowship with her sins,</w:t>
        <w:br/>
        <w:t>and that ye receive not of her plagues. 5. For her sins reached</w:t>
        <w:br/>
        <w:t>to heaven, and God remembered her iniquities.’ ”’</w:t>
        <w:br/>
        <w:br/>
        <w:t>“Come out of her, my people.”</w:t>
        <w:br/>
        <w:t>Of what people is this said ?</w:t>
        <w:br/>
        <w:t>1. Not of the Church. That is no longer recognized,</w:t>
        <w:br/>
        <w:t>and its better part has long been on high. This people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