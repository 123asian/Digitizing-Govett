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322 THE APOCALYPSE [cH. xiii. 10</w:t>
        <w:br/>
        <w:br/>
        <w:t>To take up arms against oppressive power seems to</w:t>
        <w:br/>
        <w:t>men always lawful. To the Jew it was permitted, and</w:t>
        <w:br/>
        <w:t>it often prospered. Abraham by war rescued Lot. The</w:t>
        <w:br/>
        <w:t>Israelites, undcr the Judges raised up by God, often by</w:t>
        <w:br/>
        <w:t>battle recovered their freedom, when oppressed for</w:t>
        <w:br/>
        <w:t>their sins. The Jews under the Maccabees successfully</w:t>
        <w:br/>
        <w:t>resisted the attempts of Gentile kings to introduce</w:t>
        <w:br/>
        <w:t>heathen worship, and to put down the service of Je-</w:t>
        <w:br/>
        <w:t>hovah. Jiven believers in Jesus have fought for civil</w:t>
        <w:br/>
        <w:t>and religious liberty, and have prevailed.</w:t>
        <w:br/>
        <w:t>Shall it not, then, be lawful to fight against one so</w:t>
        <w:br/>
        <w:t>wicked ? against one in league with Satan himself ?</w:t>
        <w:br/>
        <w:t>Did not Jehovah give Israel promise of victory in battle,</w:t>
        <w:br/>
        <w:t>if they went out in His name with His pricsts and</w:t>
        <w:br/>
        <w:t>trumpets ?</w:t>
        <w:br/>
        <w:t>But now a warning is uttcred against this course.</w:t>
        <w:br/>
        <w:t>It shall not prosper. This mighty potentate has</w:t>
        <w:br/>
        <w:t>authority from God; and power is to be owned, even</w:t>
        <w:br/>
        <w:t>while held by his defiled hands. §So long as the “ days</w:t>
        <w:br/>
        <w:t>of vengeance” last, this Destroyer is invincible. Re-</w:t>
        <w:br/>
        <w:t>sistance shall only bring woe on the head of the rebel.</w:t>
        <w:br/>
        <w:t>If he collect a troop and carry off any as prisoners of</w:t>
        <w:br/>
        <w:t>war, he, too, shall be carried off a prisoner. If he take</w:t>
        <w:br/>
        <w:t>the sword and smite, he will himself be so smitten.</w:t>
        <w:br/>
        <w:t>Many, after the Wild Beast’s cruelty and tyranny are</w:t>
        <w:br/>
        <w:t>felt, will rise and resist ; but in vain. The saints are</w:t>
        <w:br/>
        <w:t>to be silent. The sentiment is like that of Jer. xxvii.</w:t>
        <w:br/>
        <w:t>7-10. The nations that should refuse the yoke of the</w:t>
        <w:br/>
        <w:t>king of Babylon should be smitten of God. “ Put up</w:t>
        <w:br/>
        <w:t>thy sword into its place : for all they that take the sword</w:t>
        <w:br/>
        <w:t>shall perish with the sword.”</w:t>
        <w:br/>
        <w:t>Jesus makes war at length, and overcomes. But, till</w:t>
        <w:br/>
        <w:t>He appears, the saints are to be patient. Iniquity is</w:t>
        <w:br/>
        <w:t>come to the full, and even the Jew in those days of woe</w:t>
        <w:br/>
        <w:t>is required to suffer and submit, like the members of the</w:t>
        <w:br/>
        <w:t>Church of Christ. But that submission and patience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