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OH. xiii. 14] EXPOUNDED 333</w:t>
        <w:br/>
        <w:br/>
        <w:t>declared that He will allow the wicked to do miracles</w:t>
        <w:br/>
        <w:t>on behalf of falsehood.</w:t>
        <w:br/>
        <w:t>This fire descends from heaven “in the sight of men.”</w:t>
        <w:br/>
        <w:t>The expression imports the opposite tosecrecy. 2 Sam.</w:t>
        <w:br/>
        <w:t>xu. 12.</w:t>
        <w:br/>
        <w:t>These words are added, then, to show the readiness of</w:t>
        <w:br/>
        <w:t>Satan’s agent to meet men’s jealousy and suspicions of</w:t>
        <w:br/>
        <w:t>imposture. lew now are willing to believe miracles.</w:t>
        <w:br/>
        <w:t>Wonderful things can, to all appearance, be performed</w:t>
        <w:br/>
        <w:t>by science and collusion. Hence they call for an open</w:t>
        <w:br/>
        <w:t>field as the scene of the wonder : there must be no room</w:t>
        <w:br/>
        <w:t>for electric wires, and the feats of legerdemain. This</w:t>
        <w:br/>
        <w:t>Deceiver meets the suspicions readily, confident in his</w:t>
        <w:br/>
        <w:t>powers. Out of the open sky above him, and with</w:t>
        <w:br/>
        <w:t>plenty of witnesses around, he calls for fire; and it</w:t>
        <w:br/>
        <w:t>descends into the earth.</w:t>
        <w:br/>
        <w:t>Its effect is to seal up the godless for destruction.</w:t>
        <w:br/>
        <w:t>Elijah’s miracle of fire turned not Israel to Jehovah.</w:t>
        <w:br/>
        <w:t>But this will turn mankind to full and entire confidence</w:t>
        <w:br/>
        <w:t>in the False Christ and his coadjutor.</w:t>
        <w:br/>
        <w:br/>
        <w:t>14, “‘ And he deceiveth the dwellers on the earth by means of</w:t>
        <w:br/>
        <w:t>the signs which it was given him to do before the Wild Beast;</w:t>
        <w:br/>
        <w:t>saying to the dwellers upon the earth, that they should make an</w:t>
        <w:br/>
        <w:t>image to the Wild Beast, who hath the wound of the sword and</w:t>
        <w:br/>
        <w:t>recovered,’’</w:t>
        <w:br/>
        <w:br/>
        <w:t>Miracles are very powerful in producing faith in an</w:t>
        <w:br/>
        <w:t>object of worship. It is true, that where they have</w:t>
        <w:br/>
        <w:t>to encounter the natural enmity of the human mind</w:t>
        <w:br/>
        <w:t>against the true God, they are insufficient to overcome</w:t>
        <w:br/>
        <w:t>it by themselves. But, in the present case, that enmity</w:t>
        <w:br/>
        <w:t>exists not, and their native energy alone appears.</w:t>
        <w:br/>
        <w:t>These miracles are only of God’s granting. He</w:t>
        <w:br/>
        <w:t>could stay them, if He would. He permits them, He</w:t>
        <w:br/>
        <w:t>gives efficacy to the attempt to work them. He gives</w:t>
        <w:br/>
        <w:t>warning beforehand, that all who have ears may hear ;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