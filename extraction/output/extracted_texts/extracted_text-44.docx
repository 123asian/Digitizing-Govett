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THE APOCALYPSE [cuH. il. 8,</w:t>
        <w:br/>
        <w:br/>
        <w:t>II</w:t>
        <w:br/>
        <w:t>SMYRNA</w:t>
        <w:br/>
        <w:br/>
        <w:t>8. ‘‘ And unto the angel of the church in Smyrna write : These</w:t>
        <w:br/>
        <w:t>things saith the First and the Last, who became dead, and returned</w:t>
        <w:br/>
        <w:t>to life.”</w:t>
        <w:br/>
        <w:br/>
        <w:t>TuE first attribute of Christ imports His  Deity—</w:t>
        <w:br/>
        <w:t>He is “ the First and the Last.”</w:t>
        <w:br/>
        <w:t>But this Mighty One, who once descended to death,</w:t>
        <w:br/>
        <w:t>has now risen out of it, and is beyond man’s power for</w:t>
        <w:br/>
        <w:t>ever. What believer then need fear death? The</w:t>
        <w:br/>
        <w:t>Saviour has passed through its fortress. Heis Almighty,</w:t>
        <w:br/>
        <w:t>and will make a way for His people’s rescue. Beyond</w:t>
        <w:br/>
        <w:t>death lies their reward.</w:t>
        <w:br/>
        <w:br/>
        <w:t>9. “I know thy tribulation and poverty.”</w:t>
        <w:br/>
        <w:br/>
        <w:t>The ordinary reading, which inserts “ thy works,” is</w:t>
        <w:br/>
        <w:t>rejected by the critical editions. Internal evidence is</w:t>
        <w:br/>
        <w:t>against italso. Jesus is speaking throughout of suffering,</w:t>
        <w:br/>
        <w:t>and not of action. In times of persecution, the Church</w:t>
        <w:br/>
        <w:t>can do but little.</w:t>
        <w:br/>
        <w:t>Jesus was aware of the “ trouble ’”’ of the saints. He</w:t>
        <w:br/>
        <w:t>knew it by experience, having Himself passed through</w:t>
        <w:br/>
        <w:t>the same. Both Jew and Pagan joined to persecute</w:t>
        <w:br/>
        <w:t>the saints. This word is, in the Apocalypse, only used</w:t>
        <w:br/>
        <w:t>of the churches; and it hence serves to identify the</w:t>
        <w:br/>
        <w:t>Great Multitude of chap. vii. 14 with the saved of the</w:t>
        <w:br/>
        <w:t>churches.</w:t>
        <w:br/>
        <w:t>The angel was poor, and most probably the Church</w:t>
        <w:br/>
        <w:t>, 36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