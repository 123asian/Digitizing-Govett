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296 THE APOCALYPSE [OH xiii. 1</w:t>
        <w:br/>
        <w:br/>
        <w:t>it stands connected with the seven heads and ten horns</w:t>
        <w:br/>
        <w:t>of the Dragon, which have preceded. John sees the</w:t>
        <w:br/>
        <w:t>power of the earth, in its unity of rebellion as leagued</w:t>
        <w:br/>
        <w:t>against God. 2. But it is also an individual, who</w:t>
        <w:br/>
        <w:t>wields the latter-day power of the fourth Empire, and</w:t>
        <w:br/>
        <w:t>so is identified with it. This is proved (1) from the</w:t>
        <w:br/>
        <w:t>fact, that the Roman empire did not begin to arise</w:t>
        <w:br/>
        <w:t>when Satan was cast down. (2) Individuals are re-</w:t>
        <w:br/>
        <w:t>presented in Scripture by wild beasts. An eagle</w:t>
        <w:br/>
        <w:t>represents the king of Babylon: another eagle, the hing</w:t>
        <w:br/>
        <w:t>of Egypt. Lzek. xvii. 8, 7, 12, 15. A lion represents</w:t>
        <w:br/>
        <w:t>the king of Judah. Ezek. xix. 1-3, 6. The king of</w:t>
        <w:br/>
        <w:t>Egypt, again, is spoken of as a dragon (Ezek. xxix.) ; and</w:t>
        <w:br/>
        <w:t>Herod as a fox. Luke xii. 31, 32.</w:t>
        <w:br/>
        <w:t>This first Wild Beast is subordinate to the Dragon, as</w:t>
        <w:br/>
        <w:t>the second Wild Beast is subordinate to the first. He</w:t>
        <w:br/>
        <w:t>is the same as the Abaddon of chap. ix. ; for he is indebted</w:t>
        <w:br/>
        <w:t>to Satan for his escape out of the pit.</w:t>
        <w:br/>
        <w:t>One wild beast—the serpent—brought on man’s</w:t>
        <w:br/>
        <w:t>first crisis of woe: three wild beasts—one from heaven,</w:t>
        <w:br/>
        <w:t>one from earth, and one from the sea—bring on the</w:t>
        <w:br/>
        <w:t>second great crisis. The twelfth chapter showed us the</w:t>
        <w:br/>
        <w:t>enmity between the Serpent and the Woman; this</w:t>
        <w:br/>
        <w:t>discovers to us the enmity between the secd of the</w:t>
        <w:br/>
        <w:t>serpent, and the seed of the Woman. ‘The Wild Beasts of</w:t>
        <w:br/>
        <w:t>earth have been used in vain to bring men to repentance.</w:t>
        <w:br/>
        <w:t>Wild Beasts of the bottomless pit are now sent to</w:t>
        <w:br/>
        <w:t>deceive and destroy, in God’s righteous judgment for</w:t>
        <w:br/>
        <w:t>truth refused.</w:t>
        <w:br/>
        <w:t>The Wild Beast comes up “ out of the sea.” When</w:t>
        <w:br/>
        <w:t>the Wild Beast means an empire, the sea symbolizes</w:t>
        <w:br/>
        <w:t>the multitude of mankind. But when the Wild Beast</w:t>
        <w:br/>
        <w:t>intends a literal individual, the sea is literal also The</w:t>
        <w:br/>
        <w:br/>
        <w:t>1 Thus the heads of the Wild Beasts take two meanings, xvii.</w:t>
        <w:br/>
        <w:t>9,10. They are both territorial heads, or mountains ; and heads</w:t>
        <w:br/>
        <w:t>of men, or kings.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