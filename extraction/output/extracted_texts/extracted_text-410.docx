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402 THE APOCALYPSE or. xvi. 1, 2</w:t>
        <w:br/>
        <w:br/>
        <w:t>CHAPTER XVI</w:t>
        <w:br/>
        <w:t>THE BOWLS</w:t>
        <w:br/>
        <w:br/>
        <w:t>1. ‘‘ And I heard a great voice out of the temple saying to the</w:t>
        <w:br/>
        <w:t>seven angels, ‘Go, and pour out the seven bowls of the wrath of</w:t>
        <w:br/>
        <w:t>God into the earth.’ ”’</w:t>
        <w:br/>
        <w:br/>
        <w:t>SEVEN seals have unfolded the mystery of God.</w:t>
        <w:br/>
        <w:t>Seven trumpets have opened the war of Satan and of</w:t>
        <w:br/>
        <w:t>his Christ against the Most High. Now seven bowls</w:t>
        <w:br/>
        <w:t>from the temple prepare the sacrifice for slaughter.</w:t>
        <w:br/>
        <w:t>How different from the Gospel times, when the</w:t>
        <w:br/>
        <w:t>blood of the Son of God was shed on earth for the</w:t>
        <w:br/>
        <w:t>forgiveness of sins, and on Jew and Gentile who believed</w:t>
        <w:br/>
        <w:t>“was poured out the gift of the Holy Ghost!”</w:t>
        <w:br/>
        <w:br/>
        <w:t>2. ‘* And the first went away, and poured out his bowl into the</w:t>
        <w:br/>
        <w:t>earth (land), and it became a noisome and grievous ulcer upon</w:t>
        <w:br/>
        <w:t>the men that have the mark of the Wild Beast, and those that</w:t>
        <w:br/>
        <w:t>worship his image.”</w:t>
        <w:br/>
        <w:br/>
        <w:t>“It became a noisome and malignant ulcer.”</w:t>
        <w:br/>
        <w:t>This is to be taken literally.</w:t>
        <w:br/>
        <w:t>That was the complaint of which Lazarus in the</w:t>
        <w:br/>
        <w:t>parable died. “The dogs licked his sores” («y+</w:t>
        <w:br/>
        <w:t>the word used here). Luke xvi. 21. The leprosy took</w:t>
        <w:br/>
        <w:t>the form of a boil in some cases. Lev. xiii.</w:t>
        <w:br/>
        <w:t>Boils have been a plague literally inflicted of God.</w:t>
        <w:br/>
        <w:t>(1) 'Phey were one of the plagues on Egypt. Exod.</w:t>
        <w:br/>
        <w:t>ix, 8-12.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