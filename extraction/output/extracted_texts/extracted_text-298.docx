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290 THE APOCALYPSE [ou. xii. 14</w:t>
        <w:br/>
        <w:br/>
        <w:t>earth, that the unity of purpose, on God’s part and on</w:t>
        <w:br/>
        <w:t>Satan’s, may be perceived throughout the two scenes.</w:t>
        <w:br/>
        <w:br/>
        <w:t>14. “ And to the woman were given the two wings of the great</w:t>
        <w:br/>
        <w:t>eagle, that she might fly into the wilderness, into her place (where</w:t>
        <w:br/>
        <w:t>she is fed for a season, and seasons, and half a season), from the</w:t>
        <w:br/>
        <w:t>face of the serpent.”</w:t>
        <w:br/>
        <w:br/>
        <w:t>The eagle is of all the birds the best able to pursue a</w:t>
        <w:br/>
        <w:t>long and rapid flight. Her dwelling is in the wilderness</w:t>
        <w:br/>
        <w:t>and on its mountains. The great eagle’s flight is the</w:t>
        <w:br/>
        <w:t>most rapid of all the eagles. And the Jewish disciples</w:t>
        <w:br/>
        <w:t>will have to flee 200 miles to reach Sinai.</w:t>
        <w:br/>
        <w:t>The wings of the chief of the eagles are bestowed on</w:t>
        <w:br/>
        <w:t>her. Of course these are not literal, for the Woman is</w:t>
        <w:br/>
        <w:t>symbolic. It signifies that supernatural strength and</w:t>
        <w:br/>
        <w:t>swiftness for escape will be given to the remnant who</w:t>
        <w:br/>
        <w:t>flee. Of their deliverance from Egypt of old, God</w:t>
        <w:br/>
        <w:t>speaks in similarterms. Exod. xix.4. “ Ye have seen</w:t>
        <w:br/>
        <w:t>how J bare you on eagle's wings, and brought you unto</w:t>
        <w:br/>
        <w:t>Myself” at Sinai. Deut. xxxii. 11, 12.</w:t>
        <w:br/>
        <w:t>A specimen of this power of God to aid His people</w:t>
        <w:br/>
        <w:t>we behold in Elijah, running from Carmel to Jezreel,</w:t>
        <w:br/>
        <w:t>before Ahab’s hasting chariot. 1 Kings xviii. 46.</w:t>
        <w:br/>
        <w:t>Her flight is not, like the eagle’s, into air ; for then the</w:t>
        <w:br/>
        <w:t>river which the Dragon pours forth could not harm her.</w:t>
        <w:br/>
        <w:t>Her flight is like that of the ostrich, along the surface</w:t>
        <w:br/>
        <w:t>of the ground : but it is like that of the largest of the</w:t>
        <w:br/>
        <w:t>eagles for rapidity.</w:t>
        <w:br/>
        <w:t>Her flight is into the wilderness, whither God directed</w:t>
        <w:br/>
        <w:t>her of old. It is the same flight with that commanded</w:t>
        <w:br/>
        <w:t>of the Saviour. Matt. xxiv. 16. There the word is,</w:t>
        <w:br/>
        <w:t>“Flee to the mountains.” Those are to be the first</w:t>
        <w:br/>
        <w:t>object of their flight. But they will hasten on yet fur-</w:t>
        <w:br/>
        <w:t>ther into the wilderness.</w:t>
        <w:br/>
        <w:t>In the fact that this woman has a “ place,” and a</w:t>
        <w:br/>
        <w:t>refuge on the earth from the power of Satan, we may</w:t>
        <w:br/>
        <w:br/>
        <w:t>‘ &gt;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