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ii. 16] EXPOUNDED 49</w:t>
        <w:br/>
        <w:br/>
        <w:t>The angel was some one possessed of the chief authority</w:t>
        <w:br/>
        <w:t>in the Church ; and by the Lord Jesus, therefore, was held</w:t>
        <w:br/>
        <w:t>responsible jor the doctrines professed and taught. He</w:t>
        <w:br/>
        <w:t>did not hold these evil views himself: but he did not</w:t>
        <w:br/>
        <w:t>atiempt to put them down. Evil had entered into the</w:t>
        <w:br/>
        <w:t>Church more fully than at Ephesus. The angel there</w:t>
        <w:br/>
        <w:t>was praised, as unable to endure the wicked, and hating</w:t>
        <w:br/>
        <w:t>the deeds of the Nicolaitans. Here they were permitted</w:t>
        <w:br/>
        <w:t>to teach, and to practise their abominations.</w:t>
        <w:br/>
        <w:t>He is, therefore, required to repent. He must use</w:t>
        <w:br/>
        <w:t>discipline against the offenders. Discipline, lovingly</w:t>
        <w:br/>
        <w:t>and firmly applied, would either recover the unsound to</w:t>
        <w:br/>
        <w:t>the true faith and practice, or exclude them. Left to</w:t>
        <w:br/>
        <w:t>itself, false doctrine is leaven, which is apt to spread,</w:t>
        <w:br/>
        <w:t>till the whole is leavened.</w:t>
        <w:br/>
        <w:t>Be it observed, that the purity which the Lord Jesus</w:t>
        <w:br/>
        <w:t>sought, and the want of which He reproved, was not the</w:t>
        <w:br/>
        <w:t>purity of written articles of faith, which might remain</w:t>
        <w:br/>
        <w:t>unchanged, despite the complete falling away of the</w:t>
        <w:br/>
        <w:t>living members from the truth; but a purity of the</w:t>
        <w:br/>
        <w:t>persons united in fellowship.</w:t>
        <w:br/>
        <w:t>“ But to what extent is it lawful to seek to put any</w:t>
        <w:br/>
        <w:t>out from communion because of difference of doctrine ?</w:t>
        <w:br/>
        <w:t>Is no difference of opinion to be tolerated ?”’</w:t>
        <w:br/>
        <w:t>Yes! Differences of view on very many and impor-</w:t>
        <w:br/>
        <w:t>tant points are to be met with forbearance and Christian</w:t>
        <w:br/>
        <w:t>love. Rom. xiv., xv.</w:t>
        <w:br/>
        <w:t>There are but two exceptions: (1) one of doctrine ;</w:t>
        <w:br/>
        <w:t>(2) one of practice.</w:t>
        <w:br/>
        <w:t>(1) hat of doctrine is found where the parties are</w:t>
        <w:br/>
        <w:t>“ Antichrists,’ denying the Trinity, or the two natures</w:t>
        <w:br/>
        <w:t>of Christ. 2 John 6; 1 John iv.1</w:t>
        <w:br/>
        <w:t>1 [Mr. Govett modified this view in later years. In his Hx-</w:t>
        <w:br/>
        <w:t>clusion for Doctrine Unscriptural, p. 23 (1885), he says: ‘* Even</w:t>
        <w:br/>
        <w:t>the Antichrists were not, by the authority of God, put out of</w:t>
        <w:br/>
        <w:t>communion after once being received at the Lord’s Table. They</w:t>
        <w:br/>
        <w:br/>
        <w:t>went out of themselves: 1 John ii. 18, 19.’’]</w:t>
        <w:br/>
        <w:t>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