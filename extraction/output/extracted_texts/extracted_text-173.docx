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vii. 15] EXPOUNDED 165</w:t>
        <w:br/>
        <w:br/>
        <w:t>Fathers!” No! None are there, who whiten their</w:t>
        <w:br/>
        <w:t>robes with tears, with baptism, and martyrdom.</w:t>
        <w:br/>
        <w:t>The washing belongs to the Church of Christ. The</w:t>
        <w:br/>
        <w:t>same apostle applies it to believers of our dispensation</w:t>
        <w:br/>
        <w:t>in his Epistle General. ‘‘ The blood of Jesus Christ His</w:t>
        <w:br/>
        <w:t>Son cleanseth us from all sin.” (1 Johni.7). That present</w:t>
        <w:br/>
        <w:t>tense “cleanseth ”’ notices the frequency with which</w:t>
        <w:br/>
        <w:t>believers need to apply. But here the verbs are in the</w:t>
        <w:br/>
        <w:t>past—‘‘ washed,” “made white.” The need is over.</w:t>
        <w:br/>
        <w:t>Then life is past. They are in heaven.</w:t>
        <w:br/>
        <w:t>15. ‘‘ Therefore are they before the throne of God, and serve</w:t>
        <w:br/>
        <w:t>Him night and day in His temple: and the Sitter on the throne</w:t>
        <w:br/>
        <w:t>shall pitch tent over them.”</w:t>
        <w:br/>
        <w:t>They are taken to the throne of judgment, as.the place</w:t>
        <w:br/>
        <w:t>of refuge from troubles, and they stand there, as at the</w:t>
        <w:br/>
        <w:t>post of honour. They are kings unto God ; subordinate</w:t>
        <w:br/>
        <w:t>kings, made so by the blood of the Lamb, and taking the</w:t>
        <w:br/>
        <w:t>place of the twenty-four elders.</w:t>
        <w:br/>
        <w:t>Besides this, they are priests. They are the new</w:t>
        <w:br/>
        <w:t>priests ; admitted to this station, because of their robes</w:t>
        <w:br/>
        <w:t>cleansed by blood of the Son of God. They are higher</w:t>
        <w:br/>
        <w:t>than the High Priest of old: they enter the holiest, and</w:t>
        <w:br/>
        <w:t>abide there. They are possessed of a better nature ; their</w:t>
        <w:br/>
        <w:t>service is by day and night, endless, and not needing sleep.</w:t>
        <w:br/>
        <w:t>“THEREFORE are they before the throne of God.”</w:t>
        <w:br/>
        <w:t>Most important was it, is it, for us to know the ground</w:t>
        <w:br/>
        <w:t>of entry into God’s presence. Itis through Jesus’ blood.</w:t>
        <w:br/>
        <w:t>It is also in the spirit of holiness: for without it none</w:t>
        <w:br/>
        <w:t>shall see the Lord. They were careful to wash in blood,</w:t>
        <w:br/>
        <w:t>when defiled by sin.</w:t>
        <w:br/>
        <w:t>It is during this period, then, that the promises to the</w:t>
        <w:br/>
        <w:t>victor of being a pillar in the temple, of eating the hidden</w:t>
        <w:br/>
        <w:t>manna, and of being priests of God and of the Christ,</w:t>
        <w:br/>
        <w:t>are fulfilled. There is no promise in the closing chapters</w:t>
        <w:br/>
        <w:t>of a place for the saved in the tabernacle. All their joys</w:t>
        <w:br/>
        <w:t>are those of the city alone. They who are now seen as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