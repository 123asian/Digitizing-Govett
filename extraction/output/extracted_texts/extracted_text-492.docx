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484 THE APOCALYPSE oH. xix. 1-4</w:t>
        <w:br/>
        <w:br/>
        <w:t>CHAPTER XIX</w:t>
        <w:br/>
        <w:br/>
        <w:t>THE MARRIAGE SUPPER, AND THE</w:t>
        <w:br/>
        <w:t>BATTLE OF GOD</w:t>
        <w:br/>
        <w:br/>
        <w:t>1. “ After these things, I heard as it were, a great voice of a</w:t>
        <w:br/>
        <w:t>numerous multitude in the heaven, saying, ‘ Alleluia! Salvation</w:t>
        <w:br/>
        <w:t>and glory, and might, belong to our God. 2. For true and</w:t>
        <w:br/>
        <w:t>righteous are His judgments: for He judged the Great Harlot</w:t>
        <w:br/>
        <w:t>who used to corrupt the earth with her fornication ; and avenged</w:t>
        <w:br/>
        <w:t>the blood of His servants at her hand!’ 3. And the second time</w:t>
        <w:br/>
        <w:t>they said, ‘ Alleluia!’ And her smoke goeth up for ever and ever.</w:t>
        <w:br/>
        <w:t>4, And the twenty-four elders, and the four living creatures, fell</w:t>
        <w:br/>
        <w:t>down and worshipped God that sitteth on the throne, saying,</w:t>
        <w:br/>
        <w:t>‘Amen, Alleluia.’ ”’</w:t>
        <w:br/>
        <w:br/>
        <w:t>Tue mighty multitude before us consists not of mem-</w:t>
        <w:br/>
        <w:t>bers of the Church only: it embraces the saved and</w:t>
        <w:br/>
        <w:t>risen of all dispensations. The Great Multitude in</w:t>
        <w:br/>
        <w:t>white (chap. vii.) form a part of this assembly.</w:t>
        <w:br/>
        <w:t>“ Hallelujah ” is the key-note of their praise. ’Tis a</w:t>
        <w:br/>
        <w:t>Hebrew word, “ Praise ye Jehovah!” and occurs only</w:t>
        <w:br/>
        <w:t>here in the New Testament.</w:t>
        <w:br/>
        <w:t>In this context it is to be found four times ; the number</w:t>
        <w:br/>
        <w:t>of universality. God’s people of the Old Testament</w:t>
        <w:br/>
        <w:t>herein lift up their praise. It is a word borrowed</w:t>
        <w:br/>
        <w:t>from the Psalms; and occurring there frequently. It</w:t>
        <w:br/>
        <w:t>is peculiarly in the spirit of Psalm civ. 35. “ Let the</w:t>
        <w:br/>
        <w:t>sinners be consumed out of the earth, and let the</w:t>
        <w:br/>
        <w:t>wicked be no more! Bless thou the Lord, oh my</w:t>
        <w:br/>
        <w:t>soul! Praise ye the Lord!”</w:t>
        <w:br/>
        <w:t>At length “salvation” is come from God: His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