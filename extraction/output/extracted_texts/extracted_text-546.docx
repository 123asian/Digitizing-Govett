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538 THE APOCALYPSE (on. xx. 11-15</w:t>
        <w:br/>
        <w:br/>
        <w:t>The thousand years being now finished, the dead</w:t>
        <w:br/>
        <w:t>judged are ‘“ the rest of the dead.”” And as those happy</w:t>
        <w:br/>
        <w:t>ones of the first resurrection were not in danger of the</w:t>
        <w:br/>
        <w:t>second death, these on the contrary are. This is “ the</w:t>
        <w:br/>
        <w:t>resurrection of judgment,”’ for those who have done evil.</w:t>
        <w:br/>
        <w:t>Itisa “‘ great throne.” Greatis the occasion on which</w:t>
        <w:br/>
        <w:t>it appears : great the final winding up of the affairs of</w:t>
        <w:br/>
        <w:t>the earth. “Tis the supreme throne, self-poised in air.</w:t>
        <w:br/>
        <w:t>The inferior ones, on which the saints sat who reigned</w:t>
        <w:br/>
        <w:t>with the Christ, do not appear beside it. But One, the</w:t>
        <w:br/>
        <w:t>monarch of all, sits thereon.</w:t>
        <w:br/>
        <w:t>It is a “ white” throne. That is the colour of pure</w:t>
        <w:br/>
        <w:t>justice. It will judge the earth in righteousness.</w:t>
        <w:br/>
        <w:t>Alone in its spotless purity, the orbs of the sky re-</w:t>
        <w:br/>
        <w:t>moved from before it, it attracts and fixes every eye.</w:t>
        <w:br/>
        <w:t>It is set to adjudicate the cases of all the dead. The</w:t>
        <w:br/>
        <w:t>question of eternal life and eternal death is the one it</w:t>
        <w:br/>
        <w:t>decides.</w:t>
        <w:br/>
        <w:t>Most things belonging to Christ in this book are</w:t>
        <w:br/>
        <w:t>white. His hair, His horse, the clouds on which He</w:t>
        <w:br/>
        <w:t>sits, are of this colour.</w:t>
        <w:br/>
        <w:t>John notices next the person of the Judge who took</w:t>
        <w:br/>
        <w:t>His seat thereon. He is not described; but it seems</w:t>
        <w:br/>
        <w:t>certain that it must be Jesus. For the Father com-</w:t>
        <w:br/>
        <w:t>mitted all judgment to the Son. John v. 22,27. He</w:t>
        <w:br/>
        <w:t>is “appointed of God to be judge of dead and living ”</w:t>
        <w:br/>
        <w:t>(Acts x. 42; xvii. 31; Rom. ii. 6; 1 Pet. iv. 5; 2</w:t>
        <w:br/>
        <w:t>Tim. iv. 1). It is not the throne of the Father and the</w:t>
        <w:br/>
        <w:t>Son.</w:t>
        <w:br/>
        <w:t>His awful aspect and wondrous power are sublimely</w:t>
        <w:br/>
        <w:t>described by their effects. Earth and heaven both fled</w:t>
        <w:br/>
        <w:t>away from before Him. This is doubtless the moment</w:t>
        <w:br/>
        <w:t>described by Peter. 2 Peter iii. 10, 7, 12. It is the</w:t>
        <w:br/>
        <w:t>conclusion of the Great Day of God. Those who make</w:t>
        <w:br/>
        <w:t>the conflagration to take place at the commencement of</w:t>
        <w:br/>
        <w:t>the day, and before the millennium, are involved in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