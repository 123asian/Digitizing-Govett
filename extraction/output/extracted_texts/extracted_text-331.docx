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10] EXPOUNDED - "Wee</w:t>
        <w:br/>
        <w:br/>
        <w:t>faith are rewarded by a place in the millennial glory and</w:t>
        <w:br/>
        <w:t>reign. xx. 4.</w:t>
        <w:br/>
        <w:t>Flight is the only permitted mode of escaping this</w:t>
        <w:br/>
        <w:t>day of temptation. And only the flight into the</w:t>
        <w:br/>
        <w:t>wilderness is successful.</w:t>
        <w:br/>
        <w:t>The Two Witnesses resisted by miracle, and slew</w:t>
        <w:br/>
        <w:t>others ; but were slain themselves. But here God calls</w:t>
        <w:br/>
        <w:t>off all from employing force. Patience and faith are the</w:t>
        <w:br/>
        <w:t>only true armour. If any would preserve their lives,</w:t>
        <w:br/>
        <w:t>they must be patient. This is, I believe, the mean-</w:t>
        <w:br/>
        <w:t>ing of Luke xxi. 19, “‘ By your patience obtain ye your</w:t>
        <w:br/>
        <w:t>lives.” The same is the sentiment of Matt. xxiv. 13,</w:t>
        <w:br/>
        <w:t>“He that shall endure to the end, the same shall be</w:t>
        <w:br/>
        <w:t>saved.” Patience! Let the forty-two months roll by,</w:t>
        <w:br/>
        <w:t>and the Destroyer shall be no more!</w:t>
        <w:br/>
        <w:t>God’s name is blasphemed, the saints are slain, infernal</w:t>
        <w:br/>
        <w:t>powers rule, false worship is compelled under pain of</w:t>
        <w:br/>
        <w:t>death. ‘ Why not stand in self-defence ? why not (the</w:t>
        <w:br/>
        <w:t>flesh will say) appeal to the God of Armies?” Because</w:t>
        <w:br/>
        <w:t>it is forbidden, because it will be unsuccessful, and will</w:t>
        <w:br/>
        <w:t>draw down the avenging bolt of judgment on the warrior</w:t>
        <w:br/>
        <w:t>who girds on his sword. The king of whom Samuel</w:t>
        <w:br/>
        <w:t>warned Israel is come. They cry to God against him,</w:t>
        <w:br/>
        <w:t>and He “will noi hear in that day” (1 Sam. viii. 18).</w:t>
        <w:br/>
        <w:t>There are only three lawiul attitudes. (1) The</w:t>
        <w:br/>
        <w:t>resistance by miracle, found in the Two Witnesses alone,</w:t>
        <w:br/>
        <w:t>and related in a previous series. (2) Flight, chap. xii.</w:t>
        <w:br/>
        <w:t>(3) Patience, as here required. But so difficult is the</w:t>
        <w:br/>
        <w:t>lesson that it has to be enforced again, in the next</w:t>
        <w:br/>
        <w:t>chapter. xiv. 9-12.</w:t>
        <w:br/>
        <w:t>Antichrist is smitten with the sword, but overcomes</w:t>
        <w:br/>
        <w:t>it in resurrection. By the sword of mortals he is not</w:t>
        <w:br/>
        <w:t>to be overcome again. It is victorious on his side. In</w:t>
        <w:br/>
        <w:t>one respect he resembles Mohammed, for he uses the</w:t>
        <w:br/>
        <w:t>sword against refusers of his worship. But Mohammed</w:t>
        <w:br/>
        <w:t>professed to be only a prophet of God. This One pro-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