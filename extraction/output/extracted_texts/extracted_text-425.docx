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xvi. 21] EXPOUNDED 417</w:t>
        <w:br/>
        <w:br/>
        <w:t>Ixv. 9. The mountains are called to rejoice before the</w:t>
        <w:br/>
        <w:t>Lord when He comes to judge the earth. Ps. xeviii.</w:t>
        <w:br/>
        <w:t>8, 9. ‘See also Ps. lxxii. 3,16; exlviii. 9; Isa. ii. 2;</w:t>
        <w:br/>
        <w:t>xliv. 23; Ezek. xxxvi. 8.</w:t>
        <w:br/>
        <w:br/>
        <w:t>21. ‘‘ And great hail, as it were of a talent weight, is descending</w:t>
        <w:br/>
        <w:t>out of the heaven upon men ; and men blasphemed God because</w:t>
        <w:br/>
        <w:t>of the plague of the hail; for the plague thereof is exceeding</w:t>
        <w:br/>
        <w:t>great.”</w:t>
        <w:br/>
        <w:br/>
        <w:t>The bail of the first trumpet, mixed with fire and</w:t>
        <w:br/>
        <w:t>blood, smote only grass and trees, and only the third of</w:t>
        <w:br/>
        <w:t>those. viii. 7. But this strikes men.</w:t>
        <w:br/>
        <w:t>Jt is more dreadful than the plague on Egypt: for</w:t>
        <w:br/>
        <w:t>then the Egyptians removed both themselves and cattle</w:t>
        <w:br/>
        <w:t>under shelter of their houses: and the hail struck only</w:t>
        <w:br/>
        <w:t>such as abode in the field. TExod. ix. 18-21. But now</w:t>
        <w:br/>
        <w:t>God has deprived men of that shelter. The earthquake</w:t>
        <w:br/>
        <w:t>has laid men’s abodes in ruins: the moving mountains</w:t>
        <w:br/>
        <w:t>have driven men in terror to the open plains. There</w:t>
        <w:br/>
        <w:t>is no shelter there, as at the sixth seal. And now,</w:t>
        <w:br/>
        <w:t>when the haggard, troubled multitudes are left all ex-</w:t>
        <w:br/>
        <w:t>posed to the artillery of heaven, this awful hail-shower</w:t>
        <w:br/>
        <w:t>falls to kill and maim.</w:t>
        <w:br/>
        <w:t>The size of the hailstones is prodigious: they are</w:t>
        <w:br/>
        <w:t>huge rugged masses of ice, concreted in the troubled</w:t>
        <w:br/>
        <w:t>atmosphere above. A talent in Greece was about 56</w:t>
        <w:br/>
        <w:t>pounds: a Jewish talent 114 pounds troy. This was</w:t>
        <w:br/>
        <w:t>the weight of the stones thrown by the Roman cata-</w:t>
        <w:br/>
        <w:t>pults against Jerusalem, as Josephus tells us. ‘‘ Stones</w:t>
        <w:br/>
        <w:t>of the weight of a talent were thrown by the engines</w:t>
        <w:br/>
        <w:t>that were prepared for the purpose ” (Wars, iii. vii. 9).</w:t>
        <w:br/>
        <w:t>There is intelligence in the arrangement of these</w:t>
        <w:br/>
        <w:t>plagues. If the hail had come before the earthquake,</w:t>
        <w:br/>
        <w:t>the houses would have afforded protection, to some</w:t>
        <w:br/>
        <w:t>extent at Icast. But now the earthquake has buried</w:t>
        <w:br/>
        <w:t>thousands in the ruins of their houses, and the sur-</w:t>
        <w:br/>
        <w:t>OD}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