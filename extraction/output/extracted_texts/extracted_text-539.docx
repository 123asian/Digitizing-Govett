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xx. 7-10] EXPOUNDED 531</w:t>
        <w:br/>
        <w:br/>
        <w:t>the object they so unlawfully and ungratefully sought.</w:t>
        <w:br/>
        <w:t>Satan’s last resource is war. Once he has fought in</w:t>
        <w:br/>
        <w:t>heaven; once on earth. He attempts it now for the</w:t>
        <w:br/>
        <w:t>third and last time.</w:t>
        <w:br/>
        <w:t>But some say of this scene,—‘ It is incredible, if all</w:t>
        <w:br/>
        <w:t>that has preceded be literally true, that ever men</w:t>
        <w:br/>
        <w:t>should be so frantic as to rush on Jerusalem when</w:t>
        <w:br/>
        <w:t>defended by the Son of God visibly seated in glory</w:t>
        <w:br/>
        <w:t>there !”</w:t>
        <w:br/>
        <w:t>Such little know what man and Satan are. Such</w:t>
        <w:br/>
        <w:t>have little profited by the records of the past. Is it</w:t>
        <w:br/>
        <w:t>incredible that after ten plagues supernaturally sent,</w:t>
        <w:br/>
        <w:t>and confessed to be from God, Pharaoh and his hosts</w:t>
        <w:br/>
        <w:t>should still assail the people of Israel visibly defended</w:t>
        <w:br/>
        <w:t>by the pillar of cloud ?</w:t>
        <w:br/>
        <w:t>Is it incredible, that after the earth had opened and</w:t>
        <w:br/>
        <w:t>swallowed up the congregation of Dathan and Abiram,</w:t>
        <w:br/>
        <w:t>and the fire of God had struck dead the two hundred</w:t>
        <w:br/>
        <w:t>and fifty presumptuous burners of incense, that the</w:t>
        <w:br/>
        <w:t>neat day “all the congregation of Israel murmured</w:t>
        <w:br/>
        <w:t>against Moses and against Aaron, saying, Ye have killed</w:t>
        <w:br/>
        <w:t>the people of the Lord”? (Num. xvi. 41). Was that a</w:t>
        <w:br/>
        <w:t>fact ? So will this be.</w:t>
        <w:br/>
        <w:t>“They went up on the breadth of the earth.”</w:t>
        <w:br/>
        <w:t>But what is “the breadth of the earth ?”’ It is once</w:t>
        <w:br/>
        <w:t>used of the earth, or globe in general. Job xxxviii. 18.</w:t>
        <w:br/>
        <w:t>But I am inclined to think that in this place we should</w:t>
        <w:br/>
        <w:t>translate it, “on the breadth of the land,” referring the</w:t>
        <w:br/>
        <w:t>expression to the land of Israel, as it is in Isa. viii. 8.</w:t>
        <w:br/>
        <w:t>‘the expression seems to intend a design on their</w:t>
        <w:br/>
        <w:t>part to enclose the whole of the land of Israel, so as to</w:t>
        <w:br/>
        <w:t>cut off all, allowing none to escape.</w:t>
        <w:br/>
        <w:t>Zech. xiv. 16-19 teaches us that, in general, the</w:t>
        <w:br/>
        <w:t>nations will be disinclined for the long yearly pilgri-</w:t>
        <w:br/>
        <w:t>mage to Jerusalem, in order to keep the feast of taber-</w:t>
        <w:br/>
        <w:t>nacles. For God’s threats are directed against their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