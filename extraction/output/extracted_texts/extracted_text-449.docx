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cu. xvii. 9] EXPOUNDED 441</w:t>
        <w:br/>
        <w:br/>
        <w:t>stands in close contact with “the man of sin,’ who is</w:t>
        <w:br/>
        <w:br/>
        <w:t>&gt;</w:t>
        <w:br/>
        <w:br/>
        <w:t>also “the son of Perdition ” (2 Thess. ii. 3).</w:t>
        <w:br/>
        <w:br/>
        <w:t>9. “Here is (seen) the mind that hath wisdom. The seven</w:t>
        <w:br/>
        <w:t>heads are seven mountains, on which the woman sitteth.”</w:t>
        <w:br/>
        <w:br/>
        <w:t>A similar expression occurred in the close of chapter</w:t>
        <w:br/>
        <w:t>xii. “Here is wisdom.” There it related to the</w:t>
        <w:br/>
        <w:t>Wild Beast’s number: here, to his heads. What is</w:t>
        <w:br/>
        <w:t>meant by them ?</w:t>
        <w:br/>
        <w:t>They have two significations; (1) territorial, and</w:t>
        <w:br/>
        <w:t>(2) personal. For an empire consists jointly of territory</w:t>
        <w:br/>
        <w:t>and of men.</w:t>
        <w:br/>
        <w:t>(1) The Wild Beast, in its general sense as the</w:t>
        <w:br/>
        <w:t>Roman empire, has territory which always abides. The</w:t>
        <w:br/>
        <w:t>heads of earth are mountains: the heads of an empire</w:t>
        <w:br/>
        <w:t>considered as territory, are the mountains of its</w:t>
        <w:br/>
        <w:t>metropolis.</w:t>
        <w:br/>
        <w:t>In this sense the word “head” is used in the Old</w:t>
        <w:br/>
        <w:t>Testament. Num. xxi. 20; Jer. xxii. 6; Amos i.</w:t>
        <w:br/>
        <w:t>2; ix. 2. Thus we speak of Flamborough Head,</w:t>
        <w:br/>
        <w:t>Beachy Head, Lizard Head.</w:t>
        <w:br/>
        <w:t>The heads are seven mountains, on which the woman</w:t>
        <w:br/>
        <w:t>sits. The heads then are first noticed as they stand</w:t>
        <w:br/>
        <w:t>related to the Woman. ‘They clearly point her out to</w:t>
        <w:br/>
        <w:t>be Rome. The names of the seven hills are—</w:t>
        <w:br/>
        <w:t>Aventine, Cceelian, Esquiline, Janiculan, Palatine,</w:t>
        <w:br/>
        <w:t>Quirinal, Viminal.</w:t>
        <w:br/>
        <w:t>The number seven is peculiarly in keeping with our</w:t>
        <w:br/>
        <w:t>book. The New Jerusalem has but one mountain</w:t>
        <w:br/>
        <w:t>(xxi. 10), as the Lamb has but one head.</w:t>
        <w:br/>
        <w:t>Rome was, as Dr. Wordsworth says, in John’s age</w:t>
        <w:br/>
        <w:t>“usually called the seven-hilled city.”</w:t>
        <w:br/>
        <w:t>“ Virgil, Horace, Tibullus, Propertius, Ovid, Silius</w:t>
        <w:br/>
        <w:t>Italicus, Statius, Martial, Claudian, Prudentius—in</w:t>
        <w:br/>
        <w:t>short, the unanimous voice of the Roman poetry during</w:t>
        <w:br/>
        <w:t>more than five hundred years, beginning with the age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