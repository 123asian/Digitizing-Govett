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xvii. 14] EXPOUNDED 455</w:t>
        <w:br/>
        <w:br/>
        <w:t>Spirit is the author of true unity, such as subsisted in</w:t>
        <w:br/>
        <w:t>the Church when He came down in power at Pentecost,</w:t>
        <w:br/>
        <w:t>so is Satan the author, when permitted, of that false but</w:t>
        <w:br/>
        <w:t>mighty enthusiasm on behalf of what is evil, which from</w:t>
        <w:br/>
        <w:t>time to time has swayed multitudes. Such was the</w:t>
        <w:br/>
        <w:t>unanimity of the first followers of Mahomet.</w:t>
        <w:br/>
        <w:t>From this unanimity springs much of the terribleness</w:t>
        <w:br/>
        <w:t>of those times. The Antichrist’s decrees are not</w:t>
        <w:br/>
        <w:t>obeyed with exactness in his immediate neighbourhood,</w:t>
        <w:br/>
        <w:t>becoming less and less enforced as they travel into</w:t>
        <w:br/>
        <w:t>regions distant from his presence. No: these ten</w:t>
        <w:br/>
        <w:t>lieutenants carry out his will at the farthest corners of</w:t>
        <w:br/>
        <w:t>his empire.</w:t>
        <w:br/>
        <w:t>They are the military leaders of Antichrist’s kingdom ;</w:t>
        <w:br/>
        <w:t>as the False Prophet is the minister of public worship,</w:t>
        <w:br/>
        <w:t>the ecclesiastical head.</w:t>
        <w:br/>
        <w:t>Their unity of feeling toward the Wild Beast, and</w:t>
        <w:br/>
        <w:t>their hatred of the Harlot and of Christ, spring out of</w:t>
        <w:br/>
        <w:t>one and the same state of mind. They hate the Lamb</w:t>
        <w:br/>
        <w:t>supremely, because He is the great enemy of the False</w:t>
        <w:br/>
        <w:t>Christ. They hate the Harlot, because she is a witness</w:t>
        <w:br/>
        <w:t>on earth in some dim measure to the True Christ.</w:t>
        <w:br/>
        <w:t>This giving their power to the Wild Beast is the</w:t>
        <w:br/>
        <w:t>result of a full confidence in him and affection toward</w:t>
        <w:br/>
        <w:t>him. They next destroy the Harlot, and then fight</w:t>
        <w:br/>
        <w:t>against Christ.</w:t>
        <w:br/>
        <w:br/>
        <w:t>14. “These shall war with the Lamb, and the Lamb shall</w:t>
        <w:br/>
        <w:t>overcome them, for He is Lord of lords, and King of kings; and</w:t>
        <w:br/>
        <w:t>they that are with Him are called, and chosen, and faithful.”’</w:t>
        <w:br/>
        <w:br/>
        <w:t>The open war with Christ is the last act of the ten</w:t>
        <w:br/>
        <w:t>kings. They war first with the Harlot, and prevail</w:t>
        <w:br/>
        <w:t>against her. This flushes them with vain thoughts of</w:t>
        <w:br/>
        <w:t>their power, and they are encouraged to attack Christ</w:t>
        <w:br/>
        <w:t>Himself. They attack the Harlot through hatred to</w:t>
        <w:br/>
        <w:t>Christ, and expect Him to defend her. Hence their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