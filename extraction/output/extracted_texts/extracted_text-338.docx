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330 THE APOCALYPSE [om. xiii, 12</w:t>
        <w:br/>
        <w:br/>
        <w:t>take their places of power in resurrection: Judas was</w:t>
        <w:br/>
        <w:t>employed three and a half years by the true Christ :</w:t>
        <w:br/>
        <w:t>here he labours the same space of time for the false</w:t>
        <w:br/>
        <w:t>Messiah.</w:t>
        <w:br/>
        <w:t>(3) Does the False Prophet do great wonders ?</w:t>
        <w:br/>
        <w:t>Judas was gifted with miracle by our Lord : the Saviour</w:t>
        <w:br/>
        <w:t>gave him power over evil spirits: but, at his fall,</w:t>
        <w:br/>
        <w:t>Satan entered into him, and energized him. What</w:t>
        <w:br/>
        <w:t>person so fit for Satan’s ulterior designs? Jesus sets</w:t>
        <w:br/>
        <w:t>Judas at the head of unbelievers and apostates. “ But</w:t>
        <w:br/>
        <w:t>there are some of you that believe not. For Jesus knew</w:t>
        <w:br/>
        <w:t>from the beginning who they were that believed not,</w:t>
        <w:br/>
        <w:t>and who should betray him.” Many disciples fall away.</w:t>
        <w:br/>
        <w:t>Jesus inquires of the twelve—Would they also do so ?</w:t>
        <w:br/>
        <w:t>Peter answers with holy zeal. Our Lord replies, ‘‘ Have</w:t>
        <w:br/>
        <w:t>I not chosen you twelve, and one of you is a devil ?</w:t>
        <w:br/>
        <w:t>He spake of Judas Iscariot the Son of Simon: for he</w:t>
        <w:br/>
        <w:t>it was that was about to betray him, being one of the</w:t>
        <w:br/>
        <w:t>twelve’ (John vi. 64, 70, 71).</w:t>
        <w:br/>
        <w:t>(4) The False Prophet is the great patron of idolatry.</w:t>
        <w:br/>
        <w:t>How can that accord with the character of Judas ?</w:t>
        <w:br/>
        <w:t>He as a Jew was averse to idolatry. He refused its</w:t>
        <w:br/>
        <w:t>heathen form, it is true: and yet he was blindly and</w:t>
        <w:br/>
        <w:t>devotedly covetous: and every “ covetous man is an</w:t>
        <w:br/>
        <w:t>idolater”? (Eph. v. 5).</w:t>
        <w:br/>
        <w:t>(5) He, like the false Christ, was also a suicide.</w:t>
        <w:br/>
        <w:t>When his guilty testimony against himself was rejected</w:t>
        <w:br/>
        <w:t>with cold contempt by the chief priests—like Ahitho-</w:t>
        <w:br/>
        <w:t>phel, he “went and hanged himself.”</w:t>
        <w:br/>
        <w:t>But let us consider next the direct Scripture proofs</w:t>
        <w:br/>
        <w:t>that he is the party described in this passage.</w:t>
        <w:br/>
        <w:t>The Scripture must be fulfilled: no jot or tittle</w:t>
        <w:br/>
        <w:t>can pass away, till all be accomplished. Now parts of</w:t>
        <w:br/>
        <w:t>two verses of Psalm cix. are by inspiration applied to</w:t>
        <w:br/>
        <w:t>Judas. After Peter had spoken of Judas’ treachery,</w:t>
        <w:br/>
        <w:t>and of his violent death, he exhorts his fellow-apostles to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