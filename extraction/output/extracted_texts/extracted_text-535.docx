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xx. 7-10] EXPOUNDED 527</w:t>
        <w:br/>
        <w:br/>
        <w:t>THE LAST REBELLION</w:t>
        <w:br/>
        <w:br/>
        <w:t>7-10. ‘‘ And when the thousand years are finished, Satan shall</w:t>
        <w:br/>
        <w:t>be loosed out of his prison, and shall go forth to deceive the</w:t>
        <w:br/>
        <w:t>nations that are in the four quarters of the earth, Gogand Magog,</w:t>
        <w:br/>
        <w:t>to gather them together to battle ; the number of whom is as the</w:t>
        <w:br/>
        <w:t>sand of the sea. And they went up on the breadth of the earth,</w:t>
        <w:br/>
        <w:t>and encompassed the camp of the saints, and the beloved city:</w:t>
        <w:br/>
        <w:t>and fire came down out of the heaven from God, and devoured</w:t>
        <w:br/>
        <w:t>them. And the devil that deceived them was cast into the lake of</w:t>
        <w:br/>
        <w:t>fire and brimstone, where both the Wild Beast and the False Pro-</w:t>
        <w:br/>
        <w:t>phet are, and they shall be tormented day and night for ever and</w:t>
        <w:br/>
        <w:t>ever.”</w:t>
        <w:br/>
        <w:br/>
        <w:t>The Jewish prophets have in general no glimpse</w:t>
        <w:br/>
        <w:t>beyond the millennial period, in which their nation</w:t>
        <w:br/>
        <w:t>attains its distinct height of supremacy and glory.</w:t>
        <w:br/>
        <w:t>But this book leads us far beyond into eternity, where</w:t>
        <w:br/>
        <w:t>the Jew’s distinctive position is no longer maintained.</w:t>
        <w:br/>
        <w:t>Satan led our first parents to be discontented: he</w:t>
        <w:br/>
        <w:t>will thus lead the nations. But what mode will he</w:t>
        <w:br/>
        <w:t>adopt ? I think we may fairly conjecture, that he will</w:t>
        <w:br/>
        <w:t>stir up the Gentiles against the Jews. It is natural</w:t>
        <w:br/>
        <w:t>to man to be jealous of a superior. The Jew during the</w:t>
        <w:br/>
        <w:t>millennium is made to take a height far above the nations</w:t>
        <w:br/>
        <w:t>or Gentiles. Isa. Ix. 10-12, 14, 16; Isa. lxi. 5, 6.</w:t>
        <w:br/>
        <w:t>These words fret many Gentile souls now. How</w:t>
        <w:br/>
        <w:t>will they gall the spirits of the unconverted then ?</w:t>
        <w:br/>
        <w:t>Here, then, is fuel which he will know how to kindle.</w:t>
        <w:br/>
        <w:t>“Gentiles! Are you poor spirited enough to submit</w:t>
        <w:br/>
        <w:t>any longer to the Jews? that ill-favoured, money-</w:t>
        <w:br/>
        <w:t>getting, abject race, whom your fathers despised and</w:t>
        <w:br/>
        <w:t>loathed ? Whose are the great warriors of whom his-</w:t>
        <w:br/>
        <w:t>tory speaks ? whose the mighty kings? the great in</w:t>
        <w:br/>
        <w:t>arts? the giant discoverers of science? Gentiles !</w:t>
        <w:br/>
        <w:t>Your fathers! Will you, then, any longer tamely bow</w:t>
        <w:br/>
        <w:t>at the feet of these outcasts? Why should the Jew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