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crt. xiv. 1] EXPOUNDED 361</w:t>
        <w:br/>
        <w:br/>
        <w:t>7. The possession of heaven has been contested with</w:t>
        <w:br/>
        <w:t>Satan, and he has been defeated. Jesus keeps the</w:t>
        <w:br/>
        <w:t>heaven as the basis of His operations, till He goes</w:t>
        <w:br/>
        <w:t>forth to baitle.</w:t>
        <w:br/>
        <w:t>The 144,000 are some of those who kept the word</w:t>
        <w:br/>
        <w:t>of the Saviour’s patience, and so are preserved from the</w:t>
        <w:br/>
        <w:t>hour of temptation on earth, according to the promise.</w:t>
        <w:br/>
        <w:t>iti. 10. They are never said to have come into contact</w:t>
        <w:br/>
        <w:t>or collision with the Wild Beast. They are beyond the</w:t>
        <w:br/>
        <w:t>enemy’s reach, standing in resurrection, where Christ</w:t>
        <w:br/>
        <w:t>Himself does.</w:t>
        <w:br/>
        <w:t>They are but a small body in comparison with the</w:t>
        <w:br/>
        <w:t>saved : those are a multitude whom nonecan number.</w:t>
        <w:br/>
        <w:t>The ears of a wheat-sheaf may be numbered, but who</w:t>
        <w:br/>
        <w:t>could count those of a harvest ?</w:t>
        <w:br/>
        <w:t>“And with Him an hundred and forty-four thou-</w:t>
        <w:br/>
        <w:t>sand.” The word “with” is emphatic: these are</w:t>
        <w:br/>
        <w:t>Jesus’ special companions. Of the Great Multitude it</w:t>
        <w:br/>
        <w:t>is said only, that they stood “ before the Lamb.” These</w:t>
        <w:br/>
        <w:t>are bridesmen. “They that were ready went in with</w:t>
        <w:br/>
        <w:t>Him to the marriage’ (Matt. xxv. 10).</w:t>
        <w:br/>
        <w:t>Are they the same body as the 144,000 of chapter</w:t>
        <w:br/>
        <w:t>vii. ? i</w:t>
        <w:br/>
        <w:t>No! (1) The remnant of Isracl stands connected</w:t>
        <w:br/>
        <w:t>with Jesus there, as the “angel” only.</w:t>
        <w:br/>
        <w:t>(2) These are the heavenly elect. As, in the final</w:t>
        <w:br/>
        <w:t>city, twelve names appear from Israel’s worthies ;</w:t>
        <w:br/>
        <w:t>and twelve appear also from the Gospel; so are there</w:t>
        <w:br/>
        <w:t>two kinds of first-fruits ; one of the earthlies, one of the</w:t>
        <w:br/>
        <w:t>heavenlies. The sheaf of each is of the same number.</w:t>
        <w:br/>
        <w:t>But the earthly elect are redeemed from the twelve</w:t>
        <w:br/>
        <w:t>tribes of Israel: the heavenly first-fruits are redeemed</w:t>
        <w:br/>
        <w:t>“from the earth,” “from among men.” 1 These are</w:t>
        <w:br/>
        <w:br/>
        <w:t>1 Have the two words ‘ raviyupis and éxxAnola of the first-born’</w:t>
        <w:br/>
        <w:t>(Hebrews xii.) any reference to such a distinction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