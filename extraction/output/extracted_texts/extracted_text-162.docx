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154 THE APOCALYPSE [on. vii. 4-8</w:t>
        <w:br/>
        <w:br/>
        <w:t>blood, before the great and terrible day of the Lord come.”</w:t>
        <w:br/>
        <w:t>This has already been seen under the sixth seal.</w:t>
        <w:br/>
        <w:t>As then the gospel was signalized by the bestowal of</w:t>
        <w:br/>
        <w:t>miraculous gifts, so will this new dispensation of the</w:t>
        <w:br/>
        <w:t>crisis just preceding the kingdom be likewise honoured</w:t>
        <w:br/>
        <w:t>thereby, previously to the breaking forth of super-</w:t>
        <w:br/>
        <w:t>natural power from Satan on behalf of his delusions.</w:t>
        <w:br/>
        <w:t>The origin of the expression, ‘“‘ the servants of God,”</w:t>
        <w:br/>
        <w:t>is to be found in the central object of the book—THE</w:t>
        <w:br/>
        <w:t>THRONE oF Gop. All throughout is in relation and</w:t>
        <w:br/>
        <w:t>subjection to that. Now the relation in which all stand</w:t>
        <w:br/>
        <w:t>to the throne is that of “subject.” But the Scripture</w:t>
        <w:br/>
        <w:t>expression for “ subject ” is “servant.” 1 Sam. viii.</w:t>
        <w:br/>
        <w:t>17; 1 Kings x. 5, 8; 1 Sam. xvii. 8.</w:t>
        <w:br/>
        <w:t>Now the throne of God abides throughout ; and hence</w:t>
        <w:br/>
        <w:t>this title of ‘‘ servants ”’ continues to the close. xxii. 3.</w:t>
        <w:br/>
        <w:br/>
        <w:t>4, ‘‘And I heard the number of the sealed: a hundred and</w:t>
        <w:br/>
        <w:t>forty-four thousand were sealed, out of every tribe of the children</w:t>
        <w:br/>
        <w:t>of Israel. 5. Of the tribe of Judah twelve thousand sealed ; of</w:t>
        <w:br/>
        <w:t>the tribe of Reuben twelve thousand ; of the tribe of Gad twelve</w:t>
        <w:br/>
        <w:t>thousand. 6. Of the tribe of Asher twelve thousand; of the</w:t>
        <w:br/>
        <w:t>tribe of Nepthalim twelve thousand ; of the tribe of Manasseh</w:t>
        <w:br/>
        <w:t>twelve thousand. 7. Of the tribe of Simeon twelve thousand ;</w:t>
        <w:br/>
        <w:t>of the tribe of Levi twelve thousand ; of the tribe of Issachar</w:t>
        <w:br/>
        <w:t>twelve thousand. 8. Of the tribe of Zebulon twelve thousand ;</w:t>
        <w:br/>
        <w:t>of the tribe of Joseph twelve thousand ; of the tribe of Benjamin</w:t>
        <w:br/>
        <w:t>twelve thousand sealed.”’</w:t>
        <w:br/>
        <w:br/>
        <w:t>They were twelve thousand “ out of every tribe of</w:t>
        <w:br/>
        <w:t>the children of Israel.” That the number 144,000 is</w:t>
        <w:br/>
        <w:t>to be exactly taken is proved, (1) By its standing con-</w:t>
        <w:br/>
        <w:t>trasted with an indefinite number, which is given imme-</w:t>
        <w:br/>
        <w:t>diately after. (2) The items which go to make up the</w:t>
        <w:br/>
        <w:t>sum, are given in detail. If this be not to be regarded</w:t>
        <w:br/>
        <w:t>as exact, what sum may be throughout the Bible ?</w:t>
        <w:br/>
        <w:t>Many have stumbled at the exactness of the number of</w:t>
        <w:br/>
        <w:t>twelve thousand in each case. And if the Lord left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