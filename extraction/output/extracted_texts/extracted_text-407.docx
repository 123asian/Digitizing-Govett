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xv. 4-6] EXPOUNDED 399</w:t>
        <w:br/>
        <w:br/>
        <w:t>up, under the curse, has long been fulfilled; the glory</w:t>
        <w:br/>
        <w:t>of the cross is now at hand.</w:t>
        <w:br/>
        <w:br/>
        <w:t>“ Just and true are thy ways, thou king of the nations.”</w:t>
        <w:br/>
        <w:br/>
        <w:t>Those who have surrendered life at God’s call justify</w:t>
        <w:br/>
        <w:t>Him: He had a right to demand it: He had nobly</w:t>
        <w:br/>
        <w:t>requited it in resurrection.</w:t>
        <w:br/>
        <w:t>The reading “ King of saints,” is unanimously exploded</w:t>
        <w:br/>
        <w:t>as not genuine. God’s title, “King of the nations,”</w:t>
        <w:br/>
        <w:t>leads back the thoughts to Jer. x. 7.</w:t>
        <w:br/>
        <w:t>Power was granted in Nebuchadnezzar’s day to the</w:t>
        <w:br/>
        <w:t>Gentiles: here it is resumed by God. All kings have</w:t>
        <w:br/>
        <w:t>arisen against Him; but His kingly authority will be</w:t>
        <w:br/>
        <w:t>abundantly displayed. Those risen from the dead own</w:t>
        <w:br/>
        <w:t>the Lord as king, ere they are established as subordinate</w:t>
        <w:br/>
        <w:t>kings, during the millennial day.</w:t>
        <w:br/>
        <w:t>How different the tenor of these titles of God from</w:t>
        <w:br/>
        <w:t>that given at the opening of chapter xiv.! There God</w:t>
        <w:br/>
        <w:t>is known as Father and Son. Here, by names known</w:t>
        <w:br/>
        <w:t>to Moses and the prophets.</w:t>
        <w:br/>
        <w:br/>
        <w:t>4. ‘Who shall not fear, O Lord, and glorify thy name? For</w:t>
        <w:br/>
        <w:t>thou only art holy ; for all the nations shall arrive, and worship</w:t>
        <w:br/>
        <w:t>before thee ; for thy righteous acts were made manifest.”</w:t>
        <w:br/>
        <w:br/>
        <w:t>Here is a great advance on the ode of Moses. Moses,</w:t>
        <w:br/>
        <w:t>as the result of the judgment at the Red Sea, expects</w:t>
        <w:br/>
        <w:t>only that fear will trouble the neighbouring nations.</w:t>
        <w:br/>
        <w:t>These foretell the pilgrimage and worship of all nations.</w:t>
        <w:br/>
        <w:t>Acts of open punishment make all aware that God is</w:t>
        <w:br/>
        <w:t>a righteous governor, and not to be resisted. Not</w:t>
        <w:br/>
        <w:t>mercy, but justice reforms the world. Isa. lix. 18, 19.</w:t>
        <w:br/>
        <w:br/>
        <w:t>5. “ And after these things I saw, and the temple of the taber-</w:t>
        <w:br/>
        <w:t>nacle of testimony in heaven was opened. 6. And the seven angels</w:t>
        <w:br/>
        <w:t>who havo the seven plagues came out of the temple, clothed in</w:t>
        <w:br/>
        <w:t>linen pure and bright, and girt about the breasts with golden</w:t>
        <w:br/>
        <w:t>girdles.”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