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166 THE APOCALYPSE (on. vit. 16, 17</w:t>
        <w:br/>
        <w:br/>
        <w:t>the priests of the temple, become, after the tabernacle</w:t>
        <w:br/>
        <w:t>is removed, inhabitants of the city: while the elect of</w:t>
        <w:br/>
        <w:t>Israel and of the nations become the inhabitants of the</w:t>
        <w:br/>
        <w:t>new earth. Thus the distinction between the two flocks</w:t>
        <w:br/>
        <w:t>here seen is, in principle, eternal.</w:t>
        <w:br/>
        <w:t>“They serve day and night.” Here again is a proof</w:t>
        <w:br/>
        <w:t>that they are above. What but the risen body could</w:t>
        <w:br/>
        <w:t>continue serving day and night ? The temple is as real</w:t>
        <w:br/>
        <w:t>as their bodies.</w:t>
        <w:br/>
        <w:t>16. ‘‘They shall hunger no more, nor thirst any more: nor</w:t>
        <w:br/>
        <w:t>shall the sun fall on them, nor any heat. 17. For the Lamb</w:t>
        <w:br/>
        <w:t>which is in the midst of the throne shall feed them, and lead them</w:t>
        <w:br/>
        <w:t>to life’s fountains of waters : and God shall wipe away every tear</w:t>
        <w:br/>
        <w:t>out of their eyes.”’</w:t>
        <w:br/>
        <w:br/>
        <w:t>The hunger and thirst here are literal. Herein this</w:t>
        <w:br/>
        <w:t>book stands distinguished from John’s Gospel, in which</w:t>
        <w:br/>
        <w:t>Jesus was leading the disciple from the earthly things</w:t>
        <w:br/>
        <w:t>to learn things spiritual. John iv. 7-15. Now we have</w:t>
        <w:br/>
        <w:t>come to a dispensation in which “‘ the redemption of the</w:t>
        <w:br/>
        <w:t>body ” makes its appearance. Rom. viii. 23.</w:t>
        <w:br/>
        <w:t>They are not to abide in the tabernacle for ever.</w:t>
        <w:br/>
        <w:t>Christ is about to lead them onward to fountains of the</w:t>
        <w:br/>
        <w:t>waters of life, and to the tree of life. Both these are</w:t>
        <w:br/>
        <w:t>found in the eternal city.</w:t>
        <w:br/>
        <w:t>It is in the time of the Saviour’s leading on the saved</w:t>
        <w:br/>
        <w:t>to the city and the new earth, that the promise to Sardis</w:t>
        <w:br/>
        <w:t>—‘‘ they shall walk with me in white ’’—is to be fulfilled.</w:t>
        <w:br/>
        <w:t>“And God shall wipe away every tear out of their</w:t>
        <w:br/>
        <w:t>eyes.” The Father is here mentioned again, as the</w:t>
        <w:br/>
        <w:t>author of their comfort. He shall act the part of a parent’</w:t>
        <w:br/>
        <w:t>towards them. This appears to allude to their sufferings</w:t>
        <w:br/>
        <w:t>from men, as the former points referred to the inclemencies</w:t>
        <w:br/>
        <w:t>of the elements,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