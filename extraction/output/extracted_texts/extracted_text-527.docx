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xx. 5] EXPOUNDED 519</w:t>
        <w:br/>
        <w:br/>
        <w:t>city. There it is “ the throne of God and of the Lamb ”</w:t>
        <w:br/>
        <w:t>(xxil.1). It must be, then, in this chapter, xx.4. There</w:t>
        <w:br/>
        <w:t>the throne of the Christ is set up, and favoured ones</w:t>
        <w:br/>
        <w:t>reign with Him.</w:t>
        <w:br/>
        <w:t>The elders, when Christ takes the book, confess</w:t>
        <w:br/>
        <w:t>His worthiness, because of His death, and acknowledge</w:t>
        <w:br/>
        <w:t>those whom He has made priests and kings, and who</w:t>
        <w:br/>
        <w:t>will reign over the earth. v. 9, 10.</w:t>
        <w:br/>
        <w:t>This is nowhere asserted or beheld,if not fulfilled in</w:t>
        <w:br/>
        <w:t>xx. 4. For after it, the earth is wholly destroyed.</w:t>
        <w:br/>
        <w:t>5. When the seventh trumpet sounds, “ The kingdom</w:t>
        <w:br/>
        <w:t>of the world becomes that of our Lord and of His Christ ”’</w:t>
        <w:br/>
        <w:t>(xi. 15). And the elders describe further the results</w:t>
        <w:br/>
        <w:t>which ensue. God exerts His power and reigns. The</w:t>
        <w:br/>
        <w:t>nations are wroth, and God’s wrath descends. Neither</w:t>
        <w:br/>
        <w:t>of these is the case now. ’Tis the time of mercy: the</w:t>
        <w:br/>
        <w:t>nations are indifferent. °Tis then the time of reward</w:t>
        <w:br/>
        <w:t>to God’s people, and of destruction to the destroyers</w:t>
        <w:br/>
        <w:t>of earth. Neither of these things is going on now. “Tis</w:t>
        <w:br/>
        <w:t>the evil day, as yet, of the combat with Satan. Eph. vi.</w:t>
        <w:br/>
        <w:t>10-18. °’Tis not the destruction of the wicked now.</w:t>
        <w:br/>
        <w:t>But God is “reconciling the world to himself, not</w:t>
        <w:br/>
        <w:t>imputing their trespasses to them” (2 Cor. v. 19).</w:t>
        <w:br/>
        <w:t>The kingdom has come to heaven, when favoured</w:t>
        <w:br/>
        <w:t>saints, awaking from the dead in resurrection-bodies,</w:t>
        <w:br/>
        <w:t>are caught up to God’s throne, and are rapt thither</w:t>
        <w:br/>
        <w:t>that they may rule the nations with rod of iron. xii.</w:t>
        <w:br/>
        <w:t>5-12. They reign, after Satan is cast down, first</w:t>
        <w:br/>
        <w:t>from heaven, and then into the pit. Neither of these</w:t>
        <w:br/>
        <w:t>things has yet been effected. Not yet is it “ Woe to</w:t>
        <w:br/>
        <w:t>earth, because Satan has but a short time!” Or else</w:t>
        <w:br/>
        <w:t>“‘ woe also to the saints :”’ because the day of the Lord, the</w:t>
        <w:br/>
        <w:t>great and very terrible,is uponthem! Against this the</w:t>
        <w:br/>
        <w:t>Holy Spirit comforts His watchful ones. The pre-</w:t>
        <w:br/>
        <w:t>sence of the Lord will gather us to itself ere the falling</w:t>
        <w:br/>
        <w:t>away from Christianity takes place, and the great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