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om. xi. 13] EXPOUNDED 251</w:t>
        <w:br/>
        <w:br/>
        <w:t>killed by the falling houses, or by being swallowed up</w:t>
        <w:br/>
        <w:t>by the opening earth. In Elijah’s day, seven thousand</w:t>
        <w:br/>
        <w:t>men were reserved of God. Here the same number is</w:t>
        <w:br/>
        <w:t>cut off.</w:t>
        <w:br/>
        <w:t>The results here are terrific. “Seven thousand</w:t>
        <w:br/>
        <w:t>names of men are slain.”</w:t>
        <w:br/>
        <w:t>By the expression “names of men,” is denoted</w:t>
        <w:br/>
        <w:t>* persons of distinction,” or “‘ celebrated men.” ‘‘ Men ”</w:t>
        <w:br/>
        <w:t>simply have been spoken of before. viii. 11; ix. 4, 6,</w:t>
        <w:br/>
        <w:t>10, 15, 18, 20. Exactly this phrase nowhere occurs in</w:t>
        <w:br/>
        <w:t>Seripture, that I am aware of. But the expression</w:t>
        <w:br/>
        <w:t>“men of name” is found both in Hebrew and in</w:t>
        <w:br/>
        <w:t>English. “The same became mighty men which were of</w:t>
        <w:br/>
        <w:t>old:” “ men of name’’—or, as the English version has</w:t>
        <w:br/>
        <w:t>it, ““men of renown” (Gen. vi. 4; 1 Chron. v. 24;</w:t>
        <w:br/>
        <w:t>xii. 30; Job xxx. 8).</w:t>
        <w:br/>
        <w:t>This, then, foretells the slaughter of seven thousand</w:t>
        <w:br/>
        <w:t>men of distinction. If now the celebrated men of the</w:t>
        <w:br/>
        <w:t>nations are slain in proportion to the unnoticed and</w:t>
        <w:br/>
        <w:t>unknown, and if the celebrated man be as one in a</w:t>
        <w:br/>
        <w:t>thousand, then seven millions are slain by the earth-</w:t>
        <w:br/>
        <w:t>quake : and ten times as many, if the men of distinction</w:t>
        <w:br/>
        <w:t>be regarded as one in ten thousand.</w:t>
        <w:br/>
        <w:t>For each of these reckonings we should have war-</w:t>
        <w:br/>
        <w:t>rant of Scripture. Deut. i. 15; Num. i. 16;</w:t>
        <w:br/>
        <w:t>Exod. xviii. 21. Chiliarchs, or “ captains of a thousand,”</w:t>
        <w:br/>
        <w:t>are found to represent the military leaders inferior to</w:t>
        <w:br/>
        <w:t>kings, in the sixth seal. vi.15; Job xxxiii. 28. “ One</w:t>
        <w:br/>
        <w:t>man among a thousand have I found: but a woman</w:t>
        <w:br/>
        <w:t>among all those have I not found” (Kecles, vii,</w:t>
        <w:br/>
        <w:t>28).</w:t>
        <w:br/>
        <w:t>The higher calculation also is found. 2 Sam. xviii. 3;</w:t>
        <w:br/>
        <w:t>Cant. v. 10. At these respective rates of warlike</w:t>
        <w:br/>
        <w:t>prowess were Saul and David reckoned. “Saul hath</w:t>
        <w:br/>
        <w:t>slain his thousands, and David his ten thousands”</w:t>
        <w:br/>
        <w:t>(1 Sam. xviii. 7).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