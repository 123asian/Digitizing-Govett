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xiv. 12} EXPOUNDED 381</w:t>
        <w:br/>
        <w:br/>
        <w:t>rears its head, in a degree of daring impiety never</w:t>
        <w:br/>
        <w:t>realized before.</w:t>
        <w:br/>
        <w:t>“Here is the patience of the saints.”</w:t>
        <w:br/>
        <w:t>These words, repeated from xiii. 10, are designed to</w:t>
        <w:br/>
        <w:t>refer us back to that point. There, resistance to this</w:t>
        <w:br/>
        <w:t>dread potentate by force of arms is forbid: God has</w:t>
        <w:br/>
        <w:t>given this Terrible One authority over all the earth in</w:t>
        <w:br/>
        <w:t>this hour of darkness. Iniquity is to prosper, to try</w:t>
        <w:br/>
        <w:t>the hearts of men. Then rise “ the days of vengeance,”</w:t>
        <w:br/>
        <w:t>patient endurance alone is left then to the saints. Luke</w:t>
        <w:br/>
        <w:t>xxi. 19. They must “resist unto blood, striving against</w:t>
        <w:br/>
        <w:t>sin.” ‘“ Worship, or be slain!” is the cry. They may</w:t>
        <w:br/>
        <w:t>not fight : they are patient sheep, ready for the slaugh-</w:t>
        <w:br/>
        <w:t>ter. But they know the limit of these awful days:</w:t>
        <w:br/>
        <w:t>they have but to wait 1,260 days, and “this tyranny will</w:t>
        <w:br/>
        <w:t>be overpast.” —</w:t>
        <w:br/>
        <w:t>They stand between two fires. “* Of two evils, choose</w:t>
        <w:br/>
        <w:t>the least.” Which is the most to be feared ? the Wild</w:t>
        <w:br/>
        <w:t>Beast or Jehovah ? The horrors of the damned are</w:t>
        <w:br/>
        <w:t>sketched, to make men feel how beyond all measure</w:t>
        <w:br/>
        <w:t>dreadful are the threats of the Great I Am. Luke</w:t>
        <w:br/>
        <w:t>xii. 4, 5.</w:t>
        <w:br/>
        <w:t>Whoever stands out against this blaspheming usurper</w:t>
        <w:br/>
        <w:t>is a saint : as whosoever receives him is asinner of deep-</w:t>
        <w:br/>
        <w:t>est dye. Saints are of two classes.</w:t>
        <w:br/>
        <w:t>Some keep “the commands of God. When the</w:t>
        <w:br/>
        <w:t>commands of Satan and of Antichrist are in full force,</w:t>
        <w:br/>
        <w:t>they refuse to obey. This class will include the Jews</w:t>
        <w:br/>
        <w:t>who hold to the Law and the Prophets, and the Gentiles</w:t>
        <w:br/>
        <w:t>who obey the proclamation of the first angel.</w:t>
        <w:br/>
        <w:t>But some keep “the faith of Jesus.” This may</w:t>
        <w:br/>
        <w:t>mean either their belief in Jesus, or the articles of faith</w:t>
        <w:br/>
        <w:t>delivered by Jesus. Hither way it seems to prove,</w:t>
        <w:br/>
        <w:t>that there are those once members of the Church of</w:t>
        <w:br/>
        <w:t>Christ still on the earth ; as well as Jewish believers in</w:t>
        <w:br/>
        <w:t>Jesus, occupying the position taken by the twelve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