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ix. 8] EXPOUNDED 193</w:t>
        <w:br/>
        <w:br/>
        <w:t>shrieks of terror, what groans of anguish, what swoons</w:t>
        <w:br/>
        <w:t>of the fear-stricken and feeble, what curses of impotent</w:t>
        <w:br/>
        <w:t>fury from the strong, will mount up from earth’s cities</w:t>
        <w:br/>
        <w:t>and vales amidst the sable night that overspreads all</w:t>
        <w:br/>
        <w:t>and shuts out day!</w:t>
        <w:br/>
        <w:t>Their general appearance resembled a horse in armour,</w:t>
        <w:br/>
        <w:t>and encircled by its war-housings.</w:t>
        <w:br/>
        <w:t>They have crowns, or rather something of that shape,</w:t>
        <w:br/>
        <w:t>on their heads, and it resembles gold in its yellow colour,</w:t>
        <w:br/>
        <w:t>perhaps in its substance. These armies from beneath</w:t>
        <w:br/>
        <w:t>answer to the armies of heaven that come down with</w:t>
        <w:br/>
        <w:t>Christ. The armies of heaven are enthroned and</w:t>
        <w:br/>
        <w:t>crowned with Christ. The risen with Christ have</w:t>
        <w:br/>
        <w:t>authority to reign over men a thousand years. These</w:t>
        <w:br/>
        <w:t>have authority to torment men five months. In Satan’s</w:t>
        <w:br/>
        <w:t>first resurrection, tormentors come up from below. In</w:t>
        <w:br/>
        <w:t>Christ’s, rulers descend from above.</w:t>
        <w:br/>
        <w:t>Their faces are like those of human beings. Ordi-</w:t>
        <w:br/>
        <w:t>nary locusts have no such appearance : much less have</w:t>
        <w:br/>
        <w:t>they the hair of women.</w:t>
        <w:br/>
        <w:t>But this is what is constantly forgotten in the case of</w:t>
        <w:br/>
        <w:t>the Apocalypse. The creature there sketched by its</w:t>
        <w:br/>
        <w:t>resemblances to men and lions is supposed to be a man /</w:t>
        <w:br/>
        <w:br/>
        <w:t>8. “And they had hair as the hair of women, and their teeth</w:t>
        <w:br/>
        <w:t>were as the teeth of lions.”</w:t>
        <w:br/>
        <w:br/>
        <w:t>This would seem to prove, that they must be very</w:t>
        <w:br/>
        <w:t>much larger than ordinary locusts.</w:t>
        <w:br/>
        <w:t>The common locusts have naught resemb'ing human</w:t>
        <w:br/>
        <w:t>hair, much less female tresses.</w:t>
        <w:br/>
        <w:t>The lion’s teeth are peculiar, and characteristic of</w:t>
        <w:br/>
        <w:t>him. They are of two kinds, the fangs, or front teeth ;</w:t>
        <w:br/>
        <w:t>and the grinders. The fangs have a single sharp point.</w:t>
        <w:br/>
        <w:t>The grinders have three points, the centre one being the</w:t>
        <w:br/>
        <w:t>most elevated. Which of these two classes is intended,</w:t>
        <w:br/>
        <w:br/>
        <w:t>we are not told; probably both are included. Ordinary</w:t>
        <w:br/>
        <w:t>re)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