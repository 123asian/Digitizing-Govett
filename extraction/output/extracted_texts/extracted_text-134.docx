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126 THE APOCALYPSE [cu. v. 9</w:t>
        <w:br/>
        <w:br/>
        <w:t>These words do not necessarily affirm such a thing.</w:t>
        <w:br/>
        <w:t>They view indeed entrance into the kingdom from the</w:t>
        <w:br/>
        <w:t>side of redemption ; or its connection with Jesus’ merits.</w:t>
        <w:br/>
        <w:t>But other passages tell us of a trial which Christ</w:t>
        <w:br/>
        <w:t>Himself will make of His people’s acts, when the ques-</w:t>
        <w:br/>
        <w:t>tion of each individual’s entrance or exclusion will be</w:t>
        <w:br/>
        <w:t>decided : 1 Cor. vi. 8-10.</w:t>
        <w:br/>
        <w:t>“ But what if the other reading, ‘ they rezgn over the</w:t>
        <w:br/>
        <w:t>earth ’ be the true one ?”’ This would modify the sense</w:t>
        <w:br/>
        <w:t>but little. It can only be taken as a prophetic present</w:t>
        <w:br/>
        <w:t>used for the future. The future is confidently anticipated</w:t>
        <w:br/>
        <w:t>from that act of the Lamb. ‘It is already certain ; for</w:t>
        <w:br/>
        <w:t>thou dost take the kingdom, and they in thee.” It is</w:t>
        <w:br/>
        <w:t>certain that the Church is not reigning as yet: 1 Cor.</w:t>
        <w:br/>
        <w:t>iv. 8-14. “ They shall be priests of God and of Christ,</w:t>
        <w:br/>
        <w:t>and shall reign with him a thousand years” (Rev. xx.</w:t>
        <w:br/>
        <w:t>6). And this kingdom of Christ’s does not come till</w:t>
        <w:br/>
        <w:t>the seventh trump has sounded. (Rev. xi. 15.)</w:t>
        <w:br/>
        <w:t>“ Aye, but are not the departed spirits of the just</w:t>
        <w:br/>
        <w:t>reigning with Christ ?”</w:t>
        <w:br/>
        <w:t>Scripture never says so. The answer of Paul to</w:t>
        <w:br/>
        <w:t>the mistake of the Thessalonian converts sufficiently</w:t>
        <w:br/>
        <w:t>shows this. They imagined that the departed righteous</w:t>
        <w:br/>
        <w:t>were excluded from the kingdom ; and they mourned for</w:t>
        <w:br/>
        <w:t>them on this ground. But the apostle, in comforting</w:t>
        <w:br/>
        <w:t>them, does not tell them that they were reigning</w:t>
        <w:br/>
        <w:t>already. He only informs them, that at Jesus’ descent</w:t>
        <w:br/>
        <w:t>from heaven they would be raised from the dust, and</w:t>
        <w:br/>
        <w:t>together with the living be caught up to meet Christ in the</w:t>
        <w:br/>
        <w:t>air: after which time they would be ever with the Lord.</w:t>
        <w:br/>
        <w:t>In this scene and song I perceive the elders’ resigna-</w:t>
        <w:br/>
        <w:t>tion of the posts which they hitherto had held. They</w:t>
        <w:br/>
        <w:t>own the superior worthiness of Jesus, and of those</w:t>
        <w:br/>
        <w:t>whom He introduces. The elders are kings and</w:t>
        <w:br/>
        <w:t>priests without redemption: unfallen angels, whom it</w:t>
        <w:br/>
        <w:t>pleased God in His sovereignty, or for services rendered,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