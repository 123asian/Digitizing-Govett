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cn. xil. 17] EXPOUNDED 293</w:t>
        <w:br/>
        <w:br/>
        <w:t>seems to assert that some other aid is given.! The</w:t>
        <w:br/>
        <w:t>main deliverance, however, is effected by its swallowing</w:t>
        <w:br/>
        <w:t>up the detachment of foes in pursuit. (1) So were</w:t>
        <w:br/>
        <w:t>Pharaoh and his hostswallowedup. ‘‘ Thou stretchedst</w:t>
        <w:br/>
        <w:t>out thy right hand: the earth swallowed them”? (Exod. xv.</w:t>
        <w:br/>
        <w:t>12). (2) So was the host of Dathan and Abiram</w:t>
        <w:br/>
        <w:t>engulfed in the wilderness. Num. xvi. (3) The earth</w:t>
        <w:br/>
        <w:t>opened her mouth to receive Abel’s blood at the hand</w:t>
        <w:br/>
        <w:t>of Cain. Gen. iv. 11. But it did not open it to swallow</w:t>
        <w:br/>
        <w:t>him up. Now, however, it opens to engulf these mur-</w:t>
        <w:br/>
        <w:t>derers.</w:t>
        <w:br/>
        <w:t>This sudden opening of the eazth—the resuit probably</w:t>
        <w:br/>
        <w:t>of the great earthquake that is to attend Gog’s invasion</w:t>
        <w:br/>
        <w:t>(Ezek. xxxviii. 19, 20)—cuts off the party of horsemen</w:t>
        <w:br/>
        <w:t>sent in pursuit. But for this, they would have proved</w:t>
        <w:br/>
        <w:t>successful. Here is the baffling of the new wile. The</w:t>
        <w:br/>
        <w:t>swallowing up is literal: for the earth is not a symbol,</w:t>
        <w:br/>
        <w:t>but a reality. It is also certified by former like cases.</w:t>
        <w:br/>
        <w:br/>
        <w:t>17. “‘ And the dragon was wrath with the woman, and went</w:t>
        <w:br/>
        <w:t>away to make war with the remains of her seed, who keep the</w:t>
        <w:br/>
        <w:t>commands of God, and hold the testimony of Jesus.”</w:t>
        <w:br/>
        <w:br/>
        <w:t>Though baffled here also, he repents not. His plans</w:t>
        <w:br/>
        <w:t>turn to dust in his mouth: yet he is only angry, not</w:t>
        <w:br/>
        <w:t>penitent. He sees this scheme defeated beyond re-</w:t>
        <w:br/>
        <w:t>dress, and leaves it, and confesses tacitly that the</w:t>
        <w:br/>
        <w:t>Woman is beyond his power.</w:t>
        <w:br/>
        <w:t>He turns away to another enterprise, to vex and</w:t>
        <w:br/>
        <w:t>destroy the parties who fled not. Against them he</w:t>
        <w:br/>
        <w:t>uses mingled force and fraud.</w:t>
        <w:br/>
        <w:t>The Woman has two seeds, the earthly and the</w:t>
        <w:br/>
        <w:t>heavenly. Of each of these there are remainders left</w:t>
        <w:br/>
        <w:t>behind, which have not been withdrawn from his grasp</w:t>
        <w:br/>
        <w:br/>
        <w:t>1 Waters may suddenly burst up in the desert for the fugitives.</w:t>
        <w:br/>
        <w:t>Itissopromised. Isa. xliii. 20. Perhaps the earth may suddenly</w:t>
        <w:br/>
        <w:t>yield fruits also.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