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304 THE APOCALYPSE [oH. xiii. 3</w:t>
        <w:br/>
        <w:br/>
        <w:t>3. “And (I saw) one of his heads as it had been slain unto</w:t>
        <w:br/>
        <w:t>death: and the wound of his death was healed, and the wholo</w:t>
        <w:br/>
        <w:t>earth wondered after the Wild Beast.”</w:t>
        <w:br/>
        <w:br/>
        <w:t>The Wild Beast under his seventh head is first shown.</w:t>
        <w:br/>
        <w:t>At length he comes, who had not yet appeared when John</w:t>
        <w:br/>
        <w:t>wrote. “The one is.’ That was true, in John’s</w:t>
        <w:br/>
        <w:t>day. ‘‘ The other (the 7th) is not yet come ” (xvii. 10).</w:t>
        <w:br/>
        <w:t>This king, after appearing awhile, is assassinated.</w:t>
        <w:br/>
        <w:t>He is slain with the sword. v. 14. The reasons of</w:t>
        <w:br/>
        <w:t>his assassination may casily be guessed. (1) He is</w:t>
        <w:br/>
        <w:t>cruel and tyrannous. (2) “Lis a lawless time, and</w:t>
        <w:br/>
        <w:t>tis accounted a “sacred duty to slay tyrants.” By</w:t>
        <w:br/>
        <w:t>violent deaths were many emperors cut off. (38) He</w:t>
        <w:br/>
        <w:t>professes himself to be God.</w:t>
        <w:br/>
        <w:t>Where proud men have pronounced themselves gods,</w:t>
        <w:br/>
        <w:t>the Most High has often caused them to be cut off by</w:t>
        <w:br/>
        <w:t>assassination, as in the instances of Antiochus, Caligula,</w:t>
        <w:br/>
        <w:t>Claudius, Caracalla, Domitian, Hakem. Alexander’s</w:t>
        <w:br/>
        <w:t>life was in peril from this cause. Quintus Curtius, ii. 131.</w:t>
        <w:br/>
        <w:t>Capt. Cook, after allowing himself to be deified by the</w:t>
        <w:br/>
        <w:t>South-Sea Islanders, was slain by them. ‘ Wilt thou yet</w:t>
        <w:br/>
        <w:t>say before him that slayzth thee,I[ am God ? But thou shalt</w:t>
        <w:br/>
        <w:t>be a man, and no God, in the hand of him that slayeth</w:t>
        <w:br/>
        <w:t>thee” (Ezek. xxviii. 9). These words give us the principle</w:t>
        <w:br/>
        <w:t>of God’s government in this respect.</w:t>
        <w:br/>
        <w:t>Self-deification, beginning conspicuously with Alex-</w:t>
        <w:br/>
        <w:t>ander the Great, was imitated by the descendants</w:t>
        <w:br/>
        <w:t>of his generals who became kings. This awful crime</w:t>
        <w:br/>
        <w:t>was zife amongst the Antiochi, Antigoni, Demetrii,</w:t>
        <w:br/>
        <w:t>and especially among the Ptolemies. A remarkable</w:t>
        <w:br/>
        <w:t>relic of antiquity, called the Rosetta stone, greatly</w:t>
        <w:br/>
        <w:t>illustrates the chapter before us. It contains the</w:t>
        <w:br/>
        <w:t>decree of some Egyptian priests to offer divine worship</w:t>
        <w:br/>
        <w:t>to Ptolemy Epiphanes. Its date is about 197 B.c.</w:t>
        <w:br/>
        <w:t>The following is an extract.</w:t>
        <w:br/>
        <w:t>‘* Ptolemy the descendant of the gods Philopaters. . 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