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198 THE APOCALYPSE {cu. ix. 17</w:t>
        <w:br/>
        <w:br/>
        <w:t>locusts, the Two Witnesses, and many others. Then</w:t>
        <w:br/>
        <w:t>we must connect the period named with the loosing,</w:t>
        <w:br/>
        <w:t>and must regard the “ preparing ”’ as subordinate and</w:t>
        <w:br/>
        <w:t>parenthetic: or else connect it with the slaughter of</w:t>
        <w:br/>
        <w:t>men. :</w:t>
        <w:br/>
        <w:t>So accurately is the time determined, that it is bounded</w:t>
        <w:br/>
        <w:t>by an hour. The former plague was for five months,</w:t>
        <w:br/>
        <w:t>this is for more than thirteen. Woes deepen in dreadful-</w:t>
        <w:br/>
        <w:t>ness, as men plunge deeper in sin.</w:t>
        <w:br/>
        <w:t>They “ had been prepared,” by their vehement desire,</w:t>
        <w:br/>
        <w:t>their appropriate elements of destruction, and their</w:t>
        <w:br/>
        <w:t>proximity to the scene of vengeance.</w:t>
        <w:br/>
        <w:t>Their destination is to slay “the third of men.”</w:t>
        <w:br/>
        <w:t>Hence their immense multitudes. Their numbers are</w:t>
        <w:br/>
        <w:t>two hundred millions. In our day, mankind are sup-</w:t>
        <w:br/>
        <w:t>posed to be about eight hundred millions.1 How terrible,</w:t>
        <w:br/>
        <w:t>then, the slaughter which is counted by hundreds of</w:t>
        <w:br/>
        <w:t>millions! And that, in spite of the terrific devastation</w:t>
        <w:br/>
        <w:t>of the former plagues !</w:t>
        <w:br/>
        <w:t>Before, plagues visited the “ third of earth,” of the</w:t>
        <w:br/>
        <w:t>salt and-fresh “‘ waters,’ and of the heavenly bodies.</w:t>
        <w:br/>
        <w:t>But now it is a “ third of men,” who are directly assailed</w:t>
        <w:br/>
        <w:t>and cut off.</w:t>
        <w:br/>
        <w:t>The four angels are identified with the four bodies of</w:t>
        <w:br/>
        <w:t>cavalry which they lead. When the angels are loosed, so</w:t>
        <w:br/>
        <w:t>are the horsemen whom they command. It is said “the</w:t>
        <w:br/>
        <w:t>armies (not ‘army ’) of the cavalry ” ; for the four leaders</w:t>
        <w:br/>
        <w:t>are independent of each other.</w:t>
        <w:br/>
        <w:t>The number of the locusts is not given. Who could</w:t>
        <w:br/>
        <w:t>count their infinitude ? But these might be numbered ;</w:t>
        <w:br/>
        <w:t>and though John could not reckon them, their sum is</w:t>
        <w:br/>
        <w:t>named to him.</w:t>
        <w:br/>
        <w:br/>
        <w:t>17. ‘‘ And thus I saw the horses in the vision, and those that</w:t>
        <w:br/>
        <w:br/>
        <w:br/>
        <w:br/>
        <w:t>1 [Now nearer seventeen hundred millions.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