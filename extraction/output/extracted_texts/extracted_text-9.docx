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ate</w:t>
        <w:br/>
        <w:t>APOCALYPSE EXPOUNDED</w:t>
        <w:br/>
        <w:br/>
        <w:t>CHAPTER I</w:t>
        <w:br/>
        <w:br/>
        <w:t>1. “‘ The Revelation of Jesus Christ, which God gave to him, to</w:t>
        <w:br/>
        <w:t>show unto his servants what must come to pass shortly; and</w:t>
        <w:br/>
        <w:t>(which) he sent by his angel and represented to his servant John ;</w:t>
        <w:br/>
        <w:t>who testified (with regard to) the word of God and the testimony</w:t>
        <w:br/>
        <w:t>of Jesus Christ, whatever things he saw.”</w:t>
        <w:br/>
        <w:br/>
        <w:t>By a “revelation”? is meant the taking off a veil.</w:t>
        <w:br/>
        <w:t>In Scripture it intends the disclosure of secrets of</w:t>
        <w:br/>
        <w:t>God incapable of being divined by man. It is also</w:t>
        <w:br/>
        <w:t>called a “ prophecy :”’ ‘‘ Blessed is he that readeth and</w:t>
        <w:br/>
        <w:t>they that hear the words of this prophecy.”</w:t>
        <w:br/>
        <w:t>Jesus, when Israel blasphemed the Holy Spirit,</w:t>
        <w:br/>
        <w:t>clothed himself with a seven-fold veil of parable. Matt.</w:t>
        <w:br/>
        <w:t>xiii. But the Revelation is the taking off of that veal.</w:t>
        <w:br/>
        <w:t>But if it be the taking off a veil from the future, then</w:t>
        <w:br/>
        <w:t>it must be written in a way capable of being understood</w:t>
        <w:br/>
        <w:t>before the things predicted occur. And it is thus</w:t>
        <w:br/>
        <w:t>probable that it would in the main consist of represen-</w:t>
        <w:br/>
        <w:t>tations to be taken literally. For these are most easily</w:t>
        <w:br/>
        <w:t>understood. It is when Jesus would hide himself from</w:t>
        <w:br/>
        <w:t>the comprehension of unbelieving Israel, that He uses —</w:t>
        <w:br/>
        <w:t>parables of emblems. Mark iv. 11, 12.</w:t>
        <w:br/>
        <w:t>As one well says, “ These words—‘ which God gave</w:t>
        <w:br/>
        <w:t>unto him ’—show how peculiarly this book is to be~</w:t>
        <w:br/>
        <w:t>regarded as coming from God as God. It is not the in-</w:t>
        <w:br/>
        <w:t>struction of the Father to children in the bosom of the</w:t>
        <w:br/>
        <w:t>1 B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