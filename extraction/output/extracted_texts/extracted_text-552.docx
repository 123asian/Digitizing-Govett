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544 THE APOCALYPSE [ou. xx.11-15</w:t>
        <w:br/>
        <w:br/>
        <w:t>the new earth as ‘“‘ the nations.”” They are transferred,</w:t>
        <w:br/>
        <w:t>therefore, alive from the old world to the new. But</w:t>
        <w:br/>
        <w:t>before they enter that world, it is decided whether</w:t>
        <w:br/>
        <w:t>they are of the serpent’s seed or not. ‘This is the</w:t>
        <w:br/>
        <w:t>moment at which the great separation takes place: all</w:t>
        <w:br/>
        <w:t>the non-elect are excluded from the new heavens and</w:t>
        <w:br/>
        <w:t>new earth wherein righteousness dwells. How is the</w:t>
        <w:br/>
        <w:t>lot of the children and the females, who never joined</w:t>
        <w:br/>
        <w:t>the army of the rebels, decided? By the Book of Life !</w:t>
        <w:br/>
        <w:t>If not found there, their lives would be only sinful,</w:t>
        <w:br/>
        <w:t>and their influence disastrous. The Book oi Life,</w:t>
        <w:br/>
        <w:t>therefore, admits all written in its pages, and excludes</w:t>
        <w:br/>
        <w:t>all not mentioned there. According to its entries is it</w:t>
        <w:br/>
        <w:t>determined, whether_the individual enter the lake of</w:t>
        <w:br/>
        <w:t>fire, or is admitted to the new earth and the city of</w:t>
        <w:br/>
        <w:t>God.</w:t>
        <w:br/>
        <w:t>But next we have the award as given against the</w:t>
        <w:br/>
        <w:t>culprits of the dead. They were “judged out of the</w:t>
        <w:br/>
        <w:t>things written in the (first-named) books.” That evidence</w:t>
        <w:br/>
        <w:t>alone was sufficient ; no moral testimony, as in our</w:t>
        <w:br/>
        <w:t>courts, was needed. No erroneous statement was there,</w:t>
        <w:br/>
        <w:t>no offence overlooked. The memory of each, super-</w:t>
        <w:br/>
        <w:t>naturally enlarged, and cleared in resurrection, per-</w:t>
        <w:br/>
        <w:t>fectly corresponded with the accusing records of the</w:t>
        <w:br/>
        <w:t>books of human deeds. By these they “ were judged.”</w:t>
        <w:br/>
        <w:t>They were judged “according to their works.”</w:t>
        <w:br/>
        <w:t>This is the principle of justice: they received their</w:t>
        <w:br/>
        <w:t>deserts. The principle takes two applications.</w:t>
        <w:br/>
        <w:t>1. First as to the quality of the works. Were they</w:t>
        <w:br/>
        <w:t>good or evil? Evil is requited for evil done.</w:t>
        <w:br/>
        <w:t>2. Secondly as to the quantity, or the degree. The</w:t>
        <w:br/>
        <w:t>decent worldly man will not be so heavily doomed as</w:t>
        <w:br/>
        <w:t>the pirate, the murderer, the blasphemer, the adulterer.</w:t>
        <w:br/>
        <w:t>The heathen sinner will not be so heavily sentenced as</w:t>
        <w:br/>
        <w:t>the refuser of Gospel light. The youth cut off at</w:t>
        <w:br/>
        <w:t>fifteen, will not have so heavy a load to bear as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