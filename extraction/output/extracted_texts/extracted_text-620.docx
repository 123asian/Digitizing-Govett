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612 THE APOCALYPSE fon, xxii. 6-9</w:t>
        <w:br/>
        <w:br/>
        <w:br/>
        <w:t>to testify these things unto you in the churches ”</w:t>
        <w:br/>
        <w:t>(xxii. 16).</w:t>
        <w:br/>
        <w:t>God’s “‘ servants ” are to know these things, and to</w:t>
        <w:br/>
        <w:t>credit them before they come to pass. The difference</w:t>
        <w:br/>
        <w:t>between the standing of believers in Jesus throughout</w:t>
        <w:br/>
        <w:t>the Epistles of Paul, and that given in the Apocalypse,</w:t>
        <w:br/>
        <w:t>is very great. As members of Christ they are “sons</w:t>
        <w:br/>
        <w:t>of God.” Here they are only denominated “ servants.”</w:t>
        <w:br/>
        <w:t>The reason of this is, as I suppose, because this book</w:t>
        <w:br/>
        <w:t>looks at final salvation as it affects both those of the</w:t>
        <w:br/>
        <w:t>Old Testament and those of the New. Hence it takes</w:t>
        <w:br/>
        <w:t>necessarily the lowest term which will apply to both</w:t>
        <w:br/>
        <w:t>classes alike. ,</w:t>
        <w:br/>
        <w:t>The events here foretold “must” come to pass.</w:t>
        <w:br/>
        <w:t>God has said so: His word cannot be broken. The</w:t>
        <w:br/>
        <w:t>plagues must descend, because of sin. The joys must</w:t>
        <w:br/>
        <w:t>be granted, because of God’s purpose and promise in</w:t>
        <w:br/>
        <w:t>Christ. They must be done “shortly.” But the</w:t>
        <w:br/>
        <w:t>hours are calculated by God’s clock: and that moves</w:t>
        <w:br/>
        <w:t>much more slowly than man’s.</w:t>
        <w:br/>
        <w:t>“ Blessed the keeper of the prophecy of this book.”</w:t>
        <w:br/>
        <w:t>God would single out to especial notice and blessing</w:t>
        <w:br/>
        <w:t>this book: man in his folly, yea, even saints of God,</w:t>
        <w:br/>
        <w:t>despise it. Let us keep its sayings! Let us retain its</w:t>
        <w:br/>
        <w:t>truths in our understanding and heart! Where it is</w:t>
        <w:br/>
        <w:t>practical, let us beware! Babylon and her lures are</w:t>
        <w:br/>
        <w:t>around us: let us fleethem! Let us beware of the Great</w:t>
        <w:br/>
        <w:t>Antichrist, and be kept from his day of temptation, by</w:t>
        <w:br/>
        <w:t>praying that we may be accounted worthy to escape it !</w:t>
        <w:br/>
        <w:t>This prophecy may be understood, before its words</w:t>
        <w:br/>
        <w:t>come to pass.</w:t>
        <w:br/>
        <w:t>How unlike is God’s book to the productions of man !</w:t>
        <w:br/>
        <w:t>Men’s books seek to glorify themselves. But here is</w:t>
        <w:br/>
        <w:t>John twice confessing his sin. How frail are the best</w:t>
        <w:br/>
        <w:t>of God’s saints! Twice does John worship the angel,</w:t>
        <w:br/>
        <w:t>within a very short period: twice is he rebuked,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