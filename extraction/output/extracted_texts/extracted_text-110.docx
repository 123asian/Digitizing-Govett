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102 THE APOCALYPSE Lon. iv. 2, 3</w:t>
        <w:br/>
        <w:br/>
        <w:t>2. ‘Immediately I became in the spirit ; and behold a throne</w:t>
        <w:br/>
        <w:t>was being set in the heaven, and upon the throne One sat. 3.</w:t>
        <w:br/>
        <w:t>And He who sat was in appearance like a jasper stone and a</w:t>
        <w:br/>
        <w:t>sardius.”’</w:t>
        <w:br/>
        <w:t>It was no dream that John saw; but at the word of</w:t>
        <w:br/>
        <w:t>Christ, a new inspiration of the Spirit seized on the</w:t>
        <w:br/>
        <w:t>apostle. The two first parts were completed under one</w:t>
        <w:br/>
        <w:t>and the same ecstasy. But with the new dispensation</w:t>
        <w:br/>
        <w:t>comes a new inspiration.</w:t>
        <w:br/>
        <w:t>John sees a throne. This is the centre object of the</w:t>
        <w:br/>
        <w:t>whole book, both pictorially and morally. This is the</w:t>
        <w:br/>
        <w:t>source of all the action on earth and in heaven.</w:t>
        <w:br/>
        <w:t>Before it the whole world stands revealed. From it</w:t>
        <w:br/>
        <w:t>goes forth a challenge to those in heaven, on earth and</w:t>
        <w:br/>
        <w:t>under the earth. Before it, angels and all creatures</w:t>
        <w:br/>
        <w:t>bowin worship. From tt go forth the acts of government ;</w:t>
        <w:br/>
        <w:t>the opening of the seals, the blowing of the trumpets,</w:t>
        <w:br/>
        <w:t>the outpouring of the bowls of wrath. It takes</w:t>
        <w:br/>
        <w:t>cognizance of both foes and friends, and dispenses to</w:t>
        <w:br/>
        <w:t>each his due. Here we may observe a difference from</w:t>
        <w:br/>
        <w:t>what was foreshadowed under the Old Testament. In</w:t>
        <w:br/>
        <w:t>the history of Israel, the tabernacle was the place of</w:t>
        <w:br/>
        <w:t>worship ; but only in the wilderness did the decisions</w:t>
        <w:br/>
        <w:t>of God as the monarch come forth thence. After a</w:t>
        <w:br/>
        <w:t>human king was chosen to preside over Israel, the</w:t>
        <w:br/>
        <w:t>king’s palace became a separate place from the temple.</w:t>
        <w:br/>
        <w:t>We have now before us the God of the temple, as</w:t>
        <w:br/>
        <w:t>before we were introduced to the priest. But Jesus’</w:t>
        <w:br/>
        <w:t>glory cannot decline, though the dispensations, as far</w:t>
        <w:br/>
        <w:t>as committed to the hand of men, fail. He is here</w:t>
        <w:br/>
        <w:t>promoted to be the chief councillor and agent of the</w:t>
        <w:br/>
        <w:t>throne, while he is also worshipped both by angels and</w:t>
        <w:br/>
        <w:t>men.</w:t>
        <w:br/>
        <w:t>The throne in Revelation takes the place which was</w:t>
        <w:br/>
        <w:t>formerly occupied by the ark of the covenant. Instead</w:t>
        <w:br/>
        <w:t>of the mercy-seat, we have the rainbow. But the ark</w:t>
        <w:br/>
        <w:t>appears, at the close of the trumpet-vision, on high.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