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276 THE APOCALYPSE Low. xii. 5</w:t>
        <w:br/>
        <w:br/>
        <w:t>from heaven. (2) Nor is the Church to rise and ascend</w:t>
        <w:br/>
        <w:t>at a time so clearly specified as is here foretold. For</w:t>
        <w:br/>
        <w:t>if so, we can name a period before which the rapture of</w:t>
        <w:br/>
        <w:t>the Church cannot take place. The rapture of the</w:t>
        <w:br/>
        <w:t>Child, and the flight of the Mother are simultaneous.</w:t>
        <w:br/>
        <w:t>Then, till the flight of the Jewish disciples, the rapture</w:t>
        <w:br/>
        <w:t>of the Church is not to take place. Nor is it to take effect</w:t>
        <w:br/>
        <w:t>till the dragon has seven heads, and the diadems are</w:t>
        <w:br/>
        <w:t>set upon the heads. But the Church is not to know the</w:t>
        <w:br/>
        <w:t>day of resurrection.</w:t>
        <w:br/>
        <w:t>4. Nor is it the company of those prefigured by the</w:t>
        <w:br/>
        <w:t>Harvest. xiv. 14-16. For (1) the Harvest occurs</w:t>
        <w:br/>
        <w:t>after Satan’s ejection from heaven. This, before</w:t>
        <w:br/>
        <w:t>it.</w:t>
        <w:br/>
        <w:t>(2) The Harvest is reaped by Christ descended from</w:t>
        <w:br/>
        <w:t>the throne to the cloud of the air. The Child is caught</w:t>
        <w:br/>
        <w:t>up to Him, ere He has left heaven.</w:t>
        <w:br/>
        <w:t>5. The Child is the same body as the Great MoL-</w:t>
        <w:br/>
        <w:t>TITUDE of chapter vii. And this new view of them is</w:t>
        <w:br/>
        <w:t>given to discover to us how they reached heaven. It</w:t>
        <w:br/>
        <w:t>is not the ascent of holy spirits at death, but of men</w:t>
        <w:br/>
        <w:t>risen from the dead.</w:t>
        <w:br/>
        <w:t>The following points will, I think, satisfy the reader</w:t>
        <w:br/>
        <w:t>as to the identity of the two bodies.</w:t>
        <w:br/>
        <w:t>(1) At the sixth seal the kings of earth are exhibited</w:t>
        <w:br/>
        <w:t>to us. Here we have Satan as lord of earth’s empires,</w:t>
        <w:br/>
        <w:t>possessor of heads and horns. We have next 144,000</w:t>
        <w:br/>
        <w:t>out of all the tribes of Israel. This answers to the</w:t>
        <w:br/>
        <w:t>Woman here. Her twelve stars answer to the twelve</w:t>
        <w:br/>
        <w:t>tribes there. Then comes the Great Multitude on high,</w:t>
        <w:br/>
        <w:t>gathered out of all lands, just as the Man-child follows</w:t>
        <w:br/>
        <w:t>on the Woman here. After the Great Multitude come</w:t>
        <w:br/>
        <w:t>the prayers of the remnant. viii. After the Child is</w:t>
        <w:br/>
        <w:t>caught up, Satan persecutes the remnant of the Woman’s</w:t>
        <w:br/>
        <w:t>seed. The fallen star (ix. 1) answers to Satan’s casting</w:t>
        <w:br/>
        <w:t>out from heaven here.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