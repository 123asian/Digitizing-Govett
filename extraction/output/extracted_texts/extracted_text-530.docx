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522 THE APOCALYPSE [cn. xx. 6</w:t>
        <w:br/>
        <w:br/>
        <w:t>Their blessedness seems to have an especial reference</w:t>
        <w:br/>
        <w:t>to their situation, as kings ; their holiness is in closest</w:t>
        <w:br/>
        <w:t>connection with their priesthood. The world taunted</w:t>
        <w:br/>
        <w:t>them as hypocrites in their life, despised them as fools</w:t>
        <w:br/>
        <w:t>and fanatics, that threw away the good things and</w:t>
        <w:br/>
        <w:t>enjoyments of the world for nougnt. But they trusted</w:t>
        <w:br/>
        <w:t>the promises of God and are not deceived. Their holi-</w:t>
        <w:br/>
        <w:t>ness is owned, and as pure of heart they have access to</w:t>
        <w:br/>
        <w:t>God. Their suffering for Christ is confessed, and re-</w:t>
        <w:br/>
        <w:t>warded with the kingdom of God.</w:t>
        <w:br/>
        <w:t>Happiness and holiness are now wedded together,</w:t>
        <w:br/>
        <w:t>never to be severed. Here holiness is often led into</w:t>
        <w:br/>
        <w:t>deepest trouble, through the might of Satan, the</w:t>
        <w:br/>
        <w:t>wickedness of the world, the weakness and struggles of</w:t>
        <w:br/>
        <w:t>the flesh. This is the resurrection and kingdom of</w:t>
        <w:br/>
        <w:t>“the saints,” as foretold by Daniel vii. 18, 22, 27.</w:t>
        <w:br/>
        <w:t>Those then, who, though believers. have displayed an</w:t>
        <w:br/>
        <w:t>unsanctified spirit and conduct, will be excluded.</w:t>
        <w:br/>
        <w:t>1 Cor. vi. 8-11. “Ye are doing wrong and defraud-</w:t>
        <w:br/>
        <w:t>ing, and that your brethren. Know ye not that un-</w:t>
        <w:br/>
        <w:t>righteous persons shall not inherit the kingdom of God ?</w:t>
        <w:br/>
        <w:t>Be not deceived; neither fornicators, nor idolaters, nor</w:t>
        <w:br/>
        <w:t>adulterers, nor effeminate, nor Sodomites, nor thieves,</w:t>
        <w:br/>
        <w:t>nor covetous, nor drunkards, nor revilers, nor ex-</w:t>
        <w:br/>
        <w:t>tortioners, shall inherit the kingdom of God. And</w:t>
        <w:br/>
        <w:t>such were some of you: but ye were washed clean,</w:t>
        <w:br/>
        <w:t>but ye were justified, but ye were sanctified, in the</w:t>
        <w:br/>
        <w:t>name of the Lord Jesus, and by the Spirit of our God.’’!</w:t>
        <w:br/>
        <w:t>The apostle esteemed this so clear a deduction, so well</w:t>
        <w:br/>
        <w:t>known a principle, that persons unsanctified would not</w:t>
        <w:br/>
        <w:t>partake the kingdom of the saints, that he wondered</w:t>
        <w:br/>
        <w:t>how any Christian could be ignorant of it.</w:t>
        <w:br/>
        <w:t>And he warned them to let no thought of election or</w:t>
        <w:br/>
        <w:t>conversion, or of the privileges of believers in Christ,</w:t>
        <w:br/>
        <w:br/>
        <w:t>1 For the corrections, see the Greek.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