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58 THE APOCALYPSE Lor. ii. 24</w:t>
        <w:br/>
        <w:br/>
        <w:t>24. ‘ But unto you I say, the rest that are in Thyatira, as many</w:t>
        <w:br/>
        <w:t>as hold not this doctrine, who knew not Satan’s ‘ DEPTHS ’ as they</w:t>
        <w:br/>
        <w:t>eall (them); I cast upon you no other burthen: But what ye</w:t>
        <w:br/>
        <w:t>hold, hold fast till I arrive.”</w:t>
        <w:br/>
        <w:br/>
        <w:t>The sound portion of the Church is now addressed.</w:t>
        <w:br/>
        <w:t>What was the relative proportion of this remnant we</w:t>
        <w:br/>
        <w:t>are not informed: but amidst the sin of some, they</w:t>
        <w:br/>
        <w:t>were guiltless. How full of instruction is this case !</w:t>
        <w:br/>
        <w:t>Here was “evil unjudged”’ by the angel of the Church ;</w:t>
        <w:br/>
        <w:t>there is no call from Christ, for the healthy portion to</w:t>
        <w:br/>
        <w:t>separate itself. There is no hint given by our Lord, that</w:t>
        <w:br/>
        <w:t>the churches in general were to excommunicate all at</w:t>
        <w:br/>
        <w:t>Thyatira for the offences of some. Jesus Himself, after</w:t>
        <w:br/>
        <w:t>blaming the angel for his negligence, bids them only</w:t>
        <w:br/>
        <w:t>hold fast to the truth they possessed already.</w:t>
        <w:br/>
        <w:t>The whole Church was not defiled. There was a</w:t>
        <w:br/>
        <w:t>sound remnant, owned by Christ, while they and He</w:t>
        <w:br/>
        <w:t>still acknowledged the offending angel as head of the</w:t>
        <w:br/>
        <w:t>local Church. They were not responsible for the angel’s</w:t>
        <w:br/>
        <w:t>offence. They are not instructed to depose him. They</w:t>
        <w:br/>
        <w:t>were not to leave communion, but to hold on as they</w:t>
        <w:br/>
        <w:t>stood. The Lord added “no other burthen ”’ to them.</w:t>
        <w:br/>
        <w:t>The Lord can acknowledge the offending angel as not</w:t>
        <w:br/>
        <w:t>only a believer, but possessed of many graces.</w:t>
        <w:br/>
        <w:t>Why were the sound disciples at Thyatira not to</w:t>
        <w:br/>
        <w:t>leave the Church ? Because it was God’s assembly of</w:t>
        <w:br/>
        <w:t>believers in the name of Jesus. As Mr. Darby has well</w:t>
        <w:br/>
        <w:t>said, “The simple answer is, They were God’s churches</w:t>
        <w:br/>
        <w:t>or assemblies in the place mentioned ; and they could</w:t>
        <w:br/>
        <w:t>not be left: corruptions are no ground for leaving the</w:t>
        <w:br/>
        <w:t>church of God.” Claims of the Church of England, p.</w:t>
        <w:br/>
        <w:t>31. “TJ should think it @ great sin to leave a church</w:t>
        <w:br/>
        <w:t>of God because corruptions were found in it.” 32.</w:t>
        <w:br/>
        <w:t>The ground of difference between the sound and the</w:t>
        <w:br/>
        <w:t>guilty was that the former held not the false doctrine,</w:t>
        <w:br/>
        <w:t>which our Lord is reproving. We are responsible for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