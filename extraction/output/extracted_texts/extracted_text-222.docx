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Zit THE APOCALYPSE [ox. x. 10</w:t>
        <w:br/>
        <w:br/>
        <w:t>there is yet another step needed. The Mystery is not</w:t>
        <w:br/>
        <w:t>only to be understood, but to come to an end.</w:t>
        <w:br/>
        <w:t>The roar of the angel, the thunders of the throne,</w:t>
        <w:br/>
        <w:t>are for the ungodly earth ; the oath and the book are for</w:t>
        <w:br/>
        <w:t>the comfort of the Lord’s people, and designed to set</w:t>
        <w:br/>
        <w:t>their heart on searching and digesting the prophecies.</w:t>
        <w:br/>
        <w:t>~ The book was to produce on John a twofold effect.</w:t>
        <w:br/>
        <w:t>In his mouth it was to be sweet. This is the effect of</w:t>
        <w:br/>
        <w:t>a joyful communication. ‘ Pleasant words are as an</w:t>
        <w:br/>
        <w:t>honeycomb, sweet to the soul, and health to the bones ”</w:t>
        <w:br/>
        <w:t>(Prov. xvi. 24). ‘‘ How sweet are thy words unto my taste !</w:t>
        <w:br/>
        <w:t>yea, sweeter than honey to my mouth!” (Ps. cxix. 108).</w:t>
        <w:br/>
        <w:t>But the stomach after the reception of the scroll, was</w:t>
        <w:br/>
        <w:t>to be made bitter. This is the effect of sorrow. “‘ Call</w:t>
        <w:br/>
        <w:t>me not Naomi” [PLEASANT], said Naomi, “ call me Mara</w:t>
        <w:br/>
        <w:t>[BrrtEr], for the Almighty hath dealt very betterly with</w:t>
        <w:br/>
        <w:t>me ” (Ruth i, 20).</w:t>
        <w:br/>
        <w:t>Thus the book contained communications first of a</w:t>
        <w:br/>
        <w:t>pleasant nature, and then of a sorrowful description.</w:t>
        <w:br/>
        <w:t>Ezekiel’s roll was bitter: for “there were written</w:t>
        <w:br/>
        <w:t>therein lamentation, and mourning, and woe.” After</w:t>
        <w:br/>
        <w:t>receiving it, ““I went,” says he, “in bztterness, in the</w:t>
        <w:br/>
        <w:t>heat of my spirit ” (Ezek. iti. 3, 14; ii. 9, 10).</w:t>
        <w:br/>
        <w:t>But it may be said, “‘ How could the reception of the</w:t>
        <w:br/>
        <w:t>New Covenant of God’s grace produce bitterness in the</w:t>
        <w:br/>
        <w:t>soul?” We must, I think, suppose that the book con-</w:t>
        <w:br/>
        <w:t>tains not only the terms of the new covenant, which are</w:t>
        <w:br/>
        <w:t>sovereign, but also the sorrowful prophetic circumstances</w:t>
        <w:br/>
        <w:t>which introduce, and make evidently necessary, the</w:t>
        <w:br/>
        <w:t>New Covenant. Then the eating of the book and</w:t>
        <w:br/>
        <w:t>its effects will answer to those words of the angel, in</w:t>
        <w:br/>
        <w:t>Daniel, concerning the sealed book. “‘ None of the</w:t>
        <w:br/>
        <w:t>wicked shall understand, but the righteous shall under-</w:t>
        <w:br/>
        <w:t>stand’ (Dan. xii. 10). Intelligence of the Lord’s pur-</w:t>
        <w:br/>
        <w:t>poses is sweet : but the view of His terrible judgments</w:t>
        <w:br/>
        <w:t>is sorrowful indeed.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