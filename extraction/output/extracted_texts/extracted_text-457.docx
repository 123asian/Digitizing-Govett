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on. xvii. 11] EXPOUNDED 449</w:t>
        <w:br/>
        <w:br/>
        <w:t>eighth. It is not, however, strictly the reappearance</w:t>
        <w:br/>
        <w:t>of the seventh head. For though the body of the</w:t>
        <w:br/>
        <w:t>seventh King of Rome be reanimated, the soul that</w:t>
        <w:br/>
        <w:t>will restore animation to the corpse is not the soul of</w:t>
        <w:br/>
        <w:t>the seventh king, but the soul of one of the first five</w:t>
        <w:br/>
        <w:t>kings who had already died in John’s day.</w:t>
        <w:br/>
        <w:t>There are seven bodies, and seven souls, but there are</w:t>
        <w:br/>
        <w:t>eight lives: and the corpse that is restored to life is</w:t>
        <w:br/>
        <w:t>animated by another soul than that by which it was</w:t>
        <w:br/>
        <w:t>originally tenanted. For if it were the seventh king’s</w:t>
        <w:br/>
        <w:t>own soul which returned to its own body, it could not</w:t>
        <w:br/>
        <w:t>accomplish God’s mysterious words. For the last king,</w:t>
        <w:br/>
        <w:t>the Antichrist, is “ the Wild Beast that was and ts not.”</w:t>
        <w:br/>
        <w:t>“Is” is the contrary to “is not.’ “Is” signifies</w:t>
        <w:br/>
        <w:t>is living ; as is admitted by all; “the one is.” ‘Is</w:t>
        <w:br/>
        <w:t>not,’ then, will signify “ has lived, and is dead.” Now it</w:t>
        <w:br/>
        <w:t>cannot be true of the seventh king, that “ he was, and</w:t>
        <w:br/>
        <w:t>is not.” No, of the seventh king it is written, ‘“‘ He is</w:t>
        <w:br/>
        <w:t>not yet come, and when he cometh he must continue a</w:t>
        <w:br/>
        <w:t>short space.’ He cannot then be the Wild Beast who</w:t>
        <w:br/>
        <w:t>had come, and had left his place on earth.</w:t>
        <w:br/>
        <w:t>Perhaps this is the meaning of that mysterious pro-</w:t>
        <w:br/>
        <w:t>phecy: Isa. xiv. 29. The seventh king is the one who</w:t>
        <w:br/>
        <w:t>smites Isracl. His sceptre is broken by assassination.</w:t>
        <w:br/>
        <w:t>But rejoice not, for out of him springs a worse, even</w:t>
        <w:br/>
        <w:t>the eighth king. He will be to Isracl a more dreadful</w:t>
        <w:br/>
        <w:t>scourge than the seventh king. He will be the fiery</w:t>
        <w:br/>
        <w:t>flying serpent to the adder that preceded him.</w:t>
        <w:br/>
        <w:t>The eighth is “‘ one of the seven.”</w:t>
        <w:br/>
        <w:t>He does not on rising occupy his old body. That is</w:t>
        <w:br/>
        <w:t>corrupted. He enters into the body of the lately slain,</w:t>
        <w:br/>
        <w:t>scarcely cold, seventh head. A new soul reanimates</w:t>
        <w:br/>
        <w:t>the former body. But the eighth head is of the same</w:t>
        <w:br/>
        <w:t>spirit and tendencies as the seventh, and pushes with</w:t>
        <w:br/>
        <w:t>resistless and supernatural energy the schemes of his</w:t>
        <w:br/>
        <w:t>impious predecessor. Just as the two Witnesses—</w:t>
        <w:br/>
        <w:t>aa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