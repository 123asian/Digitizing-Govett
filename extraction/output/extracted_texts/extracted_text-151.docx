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vi. 12] EXPOUNDED 143</w:t>
        <w:br/>
        <w:br/>
        <w:t>SIXTH SEAL.</w:t>
        <w:br/>
        <w:br/>
        <w:t>12, “‘ And I saw when he opened the sixth seal, and a great</w:t>
        <w:br/>
        <w:t>shaking 1 followed ; and the sun became black as sack-cloth of</w:t>
        <w:br/>
        <w:t>hair, and the whole (full) * moon became as blood ; and the stars</w:t>
        <w:br/>
        <w:t>of the heaven fell unto the earth, as a fig-tree castcth her un-</w:t>
        <w:br/>
        <w:t>timely figs, when shaken by a great wind. And the heaven</w:t>
        <w:br/>
        <w:t>departed as a scroll that is being rolled up ; and every mountain</w:t>
        <w:br/>
        <w:t>and island were moved out of their places.”</w:t>
        <w:br/>
        <w:br/>
        <w:t>Are the signs in the heaven to be taken literally or</w:t>
        <w:br/>
        <w:t>figuratively ?</w:t>
        <w:br/>
        <w:t>Most regard them as figurative.</w:t>
        <w:br/>
        <w:t>But we assume as the true principle that each state-</w:t>
        <w:br/>
        <w:t>ment is to be taken literally, if it be possible. Is there</w:t>
        <w:br/>
        <w:t>any absurdity in so explaining the phenomena foretold ?</w:t>
        <w:br/>
        <w:t>There is not, it is granted, in relation to the effects on</w:t>
        <w:br/>
        <w:t>the sun and moon: but how can the stars fall to</w:t>
        <w:br/>
        <w:t>earth ?</w:t>
        <w:br/>
        <w:t>I cannot tell. Yet sure I am that God designed</w:t>
        <w:br/>
        <w:t>these signs to be taken literally. For difficulties do not</w:t>
        <w:br/>
        <w:t>lie on the literal side only. Greater besiege the figura-</w:t>
        <w:br/>
        <w:t>tive interpretation.</w:t>
        <w:br/>
        <w:t>The Saviour is crucified : with what results ?</w:t>
        <w:br/>
        <w:t>Was the sun literally stricken with darkness? Yes.</w:t>
        <w:br/>
        <w:t>Did the earth literally quake ? Jt did, and that as the re-</w:t>
        <w:br/>
        <w:t>sult of the sin of man in putting the Son of God to</w:t>
        <w:br/>
        <w:t>death. How clear, then, that the darkening of the sun</w:t>
        <w:br/>
        <w:t>and the tremulousness of the earth in this seal are</w:t>
        <w:br/>
        <w:t>literal also !</w:t>
        <w:br/>
        <w:t>The earthquake at the crucifixion was not nearly so</w:t>
        <w:br/>
        <w:t>great. It only rent rocks : it did not hurl islands from</w:t>
        <w:br/>
        <w:t>their seats. Nor answerably were the effects on men</w:t>
        <w:br/>
        <w:t>so great. They did not flee from their homes, and hide</w:t>
        <w:br/>
        <w:t>1 This is more than an earthquake : it is the shaking of heaven</w:t>
        <w:br/>
        <w:t>as wellasearth. The word is applied to a tempest at sea : Matt.</w:t>
        <w:br/>
        <w:t>viii. 24,</w:t>
        <w:br/>
        <w:t>2"0hyn. So Tregelles.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