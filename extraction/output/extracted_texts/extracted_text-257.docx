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cH, xi, 12] EXPOUNDED 249</w:t>
        <w:br/>
        <w:br/>
        <w:t>12. “‘ And they heard a great voice out of the heaven saying to</w:t>
        <w:br/>
        <w:t>them, Ascend hither. 13. And they ascended into the heaven</w:t>
        <w:br/>
        <w:t>in the cloud, and their enemies beheld them.”</w:t>
        <w:br/>
        <w:br/>
        <w:t>The word is with power: at once they ascend.</w:t>
        <w:br/>
        <w:t>They have hitherto been placed in the outer unmeasured</w:t>
        <w:br/>
        <w:t>court, which was consequently insecure. They are</w:t>
        <w:br/>
        <w:t>taken to the secure temple above. They are delivered</w:t>
        <w:br/>
        <w:t>from the enmity of earth in a moment. For had</w:t>
        <w:br/>
        <w:t>they been left below, they had been assailed again</w:t>
        <w:br/>
        <w:t>by their inveterate foes. So Lazarus after his resur-</w:t>
        <w:br/>
        <w:t>rection was exposed to the plots of the chief priests.</w:t>
        <w:br/>
        <w:t>By this act connected with the voice, it is manifested</w:t>
        <w:br/>
        <w:t>that God owns them. ‘They have confessed Him by</w:t>
        <w:br/>
        <w:t>suffering unto death, as Abel; He confesses them by</w:t>
        <w:br/>
        <w:t>calling them to ascend, as did Enoch before. They</w:t>
        <w:br/>
        <w:t>are depressed, as God’s witnesses, below Moses and</w:t>
        <w:br/>
        <w:t>Caleb: but it is only that they may be exalted higher.</w:t>
        <w:br/>
        <w:t>When the congregation of Israel rises against Moses,</w:t>
        <w:br/>
        <w:t>and against the two faithful spies, God interposes to</w:t>
        <w:br/>
        <w:t>save them from death. He does nct so in this instance ;</w:t>
        <w:br/>
        <w:t>but it is only that He may give them eternal life in</w:t>
        <w:br/>
        <w:t>resurrection.</w:t>
        <w:br/>
        <w:t>They ascend in “the cloud.” Doubtless this refers</w:t>
        <w:br/>
        <w:t>us back to the cloud which mantled the angel in his</w:t>
        <w:br/>
        <w:t>descent to earth. x. 1. Jesus alter His resurrection</w:t>
        <w:br/>
        <w:t>ascended thus. “A cloud received Him out of their</w:t>
        <w:br/>
        <w:t>sight ” (Acts i. 9). If the life, miracles, death, resur-</w:t>
        <w:br/>
        <w:t>rection, and ascent of the Two Witnesses is not to be</w:t>
        <w:br/>
        <w:t>literally taken, neither is that of our Lord, with which</w:t>
        <w:br/>
        <w:t>theirs is paralleled. If the first resurrection of chapter</w:t>
        <w:br/>
        <w:t>xx.is to be literally taken, much more is this clear and</w:t>
        <w:br/>
        <w:t>circumstantial prophecy. I address this argument to</w:t>
        <w:br/>
        <w:t>those who admit the pre-millennial view. Those who</w:t>
        <w:br/>
        <w:t>admit that as literal, and deny this, may be driven off</w:t>
        <w:br/>
        <w:t>the field by the artillery derived from the death and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