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508 THE APOCALYPSE [cH. xx. 4-6</w:t>
        <w:br/>
        <w:br/>
        <w:t>Most High: has learned by the slow lapse of centuries</w:t>
        <w:br/>
        <w:t>how vain are all his plans, how uniformly defeat has</w:t>
        <w:br/>
        <w:t>extinguished them. Surely, then, we should be apt to</w:t>
        <w:br/>
        <w:t>imagine, he will say to himself—‘ It is folly to strive</w:t>
        <w:br/>
        <w:t>with God. This heavy captivity of a thousand years</w:t>
        <w:br/>
        <w:t>has not indeed destroyed my hatred of God, but it has</w:t>
        <w:br/>
        <w:t>at least taught me prudence. I will not offend against</w:t>
        <w:br/>
        <w:t>Him openly. JI will keep my enmity locked in my</w:t>
        <w:br/>
        <w:t>own bosom. I am once again at liberty: I will not do</w:t>
        <w:br/>
        <w:t>aught rebellious again to forfeit it, and to draw down</w:t>
        <w:br/>
        <w:t>final and eternal wrath.’ Is such the result ? Nothing</w:t>
        <w:br/>
        <w:t>of the kind. Heis the tiger ; while enclosed in his</w:t>
        <w:br/>
        <w:t>dungeon, his love of blood is undiminished by his cap-</w:t>
        <w:br/>
        <w:t>tivity : and as soon as his prison doors are loosed, he is</w:t>
        <w:br/>
        <w:t>off to his jungle and his prey once more.</w:t>
        <w:br/>
        <w:br/>
        <w:t>THE MILLENNIUM</w:t>
        <w:br/>
        <w:br/>
        <w:t>4, ‘‘ And I saw thrones, and (men) sat upon them, and judg-</w:t>
        <w:br/>
        <w:t>ment was given unto them: and (I saw) the souls of those that</w:t>
        <w:br/>
        <w:t>had been beheaded because of the testimony of Jesus, and because</w:t>
        <w:br/>
        <w:t>of the Word of God: and whosoever worshipped not the Wild</w:t>
        <w:br/>
        <w:t>Beast, nor his image, nor received his mark on their forehead, or</w:t>
        <w:br/>
        <w:t>on their hand, koth lived and reigned with the Christ a thousand</w:t>
        <w:br/>
        <w:t>years. 5. And the rest of the dead lived not until the thousand</w:t>
        <w:br/>
        <w:t>years were fulfilled. This is the first resurrection. 6. Blessed</w:t>
        <w:br/>
        <w:t>and holy is he that hath part in the first resurrection ; over</w:t>
        <w:br/>
        <w:t>these the second death hath not authority, but they shall be</w:t>
        <w:br/>
        <w:t>priests of God and of the Christ, and shall reign with him a thou-</w:t>
        <w:br/>
        <w:t>sand years.”</w:t>
        <w:br/>
        <w:br/>
        <w:t>We have now arrived at a much controverted portion</w:t>
        <w:br/>
        <w:t>of the book: may the Holy Spirit enlighten us with</w:t>
        <w:br/>
        <w:t>true conceptions of the period described !</w:t>
        <w:br/>
        <w:t>We inquire first :—</w:t>
        <w:br/>
        <w:t>Is the resurrection here spoken of FIGURATIVE or</w:t>
        <w:br/>
        <w:t>LITERAL ?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