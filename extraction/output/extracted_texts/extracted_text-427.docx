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xvii. 1] EXPOUNDED 419</w:t>
        <w:br/>
        <w:br/>
        <w:t>CHAPTER XVII</w:t>
        <w:br/>
        <w:t>THE GREAT HARLOT</w:t>
        <w:br/>
        <w:br/>
        <w:t>1. ‘And there came one of the seven angels who have the</w:t>
        <w:br/>
        <w:t>seven bowls, and spake with me, saying, ‘Come hither, I will</w:t>
        <w:br/>
        <w:t>show thee the judgment of the Great Harlot that sitteth on many</w:t>
        <w:br/>
        <w:t>waters: with whom the kings of the earth fornicated, and the</w:t>
        <w:br/>
        <w:t>dwellers on the earth were made drunk with the wine of her</w:t>
        <w:br/>
        <w:t>fornication.’ ”</w:t>
        <w:br/>
        <w:br/>
        <w:t>It will perhaps be the simplest way of leading the</w:t>
        <w:br/>
        <w:t>reader to the main features of this scene of the prophecy</w:t>
        <w:br/>
        <w:t>to sketch the chief positions of Babylon.</w:t>
        <w:br/>
        <w:t>1. Babylon is literal. The Babylon of Euphrates is</w:t>
        <w:br/>
        <w:t>well known by us, from its notices in the Old Testament.</w:t>
        <w:br/>
        <w:t>It was the first great city of man. There flourished</w:t>
        <w:br/>
        <w:t>the first great rebel monarch, Nimrod. There men</w:t>
        <w:br/>
        <w:t>were centred in unbelief, and thence were they scattered.</w:t>
        <w:br/>
        <w:t>But after the flow of ages, and the wrath of God</w:t>
        <w:br/>
        <w:t>against the kingdom of Judah, Babylon became the</w:t>
        <w:br/>
        <w:t>great metropolis of the first Gentile kingdom, and</w:t>
        <w:br/>
        <w:t>Nebuchadnezzar was its head. It was the mighty</w:t>
        <w:br/>
        <w:t>opposer of Israel, the instrument of God’s vengeance</w:t>
        <w:br/>
        <w:t>in destroying the city and temple of God, and in carry-</w:t>
        <w:br/>
        <w:t>ing captive His people. After this Babylon herself</w:t>
        <w:br/>
        <w:t>was gradually made desolate, and has for ages lain so.</w:t>
        <w:br/>
        <w:t>Did Babylon cease then to exist ? If not, what became</w:t>
        <w:br/>
        <w:t>of Babylon during that time? For here it is supposed</w:t>
        <w:br/>
        <w:t>not only to be in existence, but to be known as the</w:t>
        <w:br/>
        <w:t>sovereign city, having supremacy over the kings of</w:t>
        <w:br/>
        <w:t>the earth.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