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144 THE APOCALYPSE (cx. vi. 12</w:t>
        <w:br/>
        <w:br/>
        <w:t>in rocks. They went to their homes. But it drew</w:t>
        <w:br/>
        <w:t>forth the theological views of some of the spectators ; as</w:t>
        <w:br/>
        <w:t>does the earthquake of the Apocalypse.</w:t>
        <w:br/>
        <w:t>The shaking foretold by the prophets is literal.</w:t>
        <w:br/>
        <w:t>«Thus saith the Lord of Hosts—Yet once, it is a little</w:t>
        <w:br/>
        <w:t>while, and I will shake the heavens and the earth, and</w:t>
        <w:br/>
        <w:t>the sea,and the dry land. And J will shake all nations,</w:t>
        <w:br/>
        <w:t>and the desire of all nations shall come ; and I will fill</w:t>
        <w:br/>
        <w:t>this house with glory, saith the Lord of Hosts ” (Hag.</w:t>
        <w:br/>
        <w:t>ii. 6, 7). Here the concussion is spoken of in the most</w:t>
        <w:br/>
        <w:t>literal terms ; and the shaking of the nations is declared</w:t>
        <w:br/>
        <w:t>to be something distinct from that of the heavens. It is</w:t>
        <w:br/>
        <w:t>to precede the coming of Christ, and the glory of the</w:t>
        <w:br/>
        <w:t>rebuilt temple. Hag. ii. 21, 22.</w:t>
        <w:br/>
        <w:t>It is not denied that the sun, moon, and stars are</w:t>
        <w:br/>
        <w:t>sometimes taken symbolically : only, in every case, the</w:t>
        <w:br/>
        <w:t>context must teach us, whether the author meant his</w:t>
        <w:br/>
        <w:t>words to be taken in the one sense or in the other.</w:t>
        <w:br/>
        <w:t>Nor can it in most cases take more than a moment to</w:t>
        <w:br/>
        <w:t>decide.</w:t>
        <w:br/>
        <w:t>The tents of the Arabs are often made of black hair-</w:t>
        <w:br/>
        <w:t>cloth, to the colour of which the sun’s appearance is now</w:t>
        <w:br/>
        <w:t>compared. The moon, then at the full, becomes en-</w:t>
        <w:br/>
        <w:t>sanguined, or like blood.</w:t>
        <w:br/>
        <w:t>Stars fall from their places. They are called “ the stars</w:t>
        <w:br/>
        <w:t>of the heaven,’ 1 suppose, in order to distinguish them</w:t>
        <w:br/>
        <w:t>from the mystic stars which Christ held before in His</w:t>
        <w:br/>
        <w:t>hand. Not all of them are cast down ; as the comparison</w:t>
        <w:br/>
        <w:t>appears to prove. For their fall is like that of the un-</w:t>
        <w:br/>
        <w:t>timely figs of a fig-tree, much shaken by a gale. The</w:t>
        <w:br/>
        <w:t>fruit intended is the winter-fig, that comes out too late</w:t>
        <w:br/>
        <w:t>in the summer to ripen, and loses its hold of the tree</w:t>
        <w:br/>
        <w:t>during the inclement skies of the end of the year ; so as</w:t>
        <w:br/>
        <w:t>to be easily shaken off by any wind which agitates</w:t>
        <w:br/>
        <w:t>to any considerable extent the branches of the tree.</w:t>
        <w:br/>
        <w:t>But how can they fall to the earth? I know not.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