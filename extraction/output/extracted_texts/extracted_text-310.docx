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302 THE APOCALYPSE [oH. xiii. 2</w:t>
        <w:br/>
        <w:br/>
        <w:t>and plan of God, who makes over to the true Christ his</w:t>
        <w:br/>
        <w:t>kingdom and power. Matt. xxviii. 18.</w:t>
        <w:br/>
        <w:t>God’s king is to bea man. Therefore Satan raises, as</w:t>
        <w:br/>
        <w:t>his ruler over men, one who has been a man. Only</w:t>
        <w:br/>
        <w:t>thus, it would seem, could the devil’s scheme prosper.</w:t>
        <w:br/>
        <w:t>Antichrist is one whom he has already proved faithful</w:t>
        <w:br/>
        <w:t>unto death, just as Jesus is one whom the Father has</w:t>
        <w:br/>
        <w:t>proved in like sort faithful. Satan attempted to seduce</w:t>
        <w:br/>
        <w:t>the true Christ (Matt. iv.), by offer of the world’s glory,</w:t>
        <w:br/>
        <w:t>but failed.</w:t>
        <w:br/>
        <w:t>The dragon gives him his “ might,” or power. It</w:t>
        <w:br/>
        <w:t>seems to refer chiefly to power of miracle, as distinguished</w:t>
        <w:br/>
        <w:t>from ‘‘ authority ’’? which follows—Mark ix. 39; Luke</w:t>
        <w:br/>
        <w:t>vi. 19; xxiv. 29. This identifies him as “‘ the Man of</w:t>
        <w:br/>
        <w:t>Sin,” of 2 Thess. 1. 9, to whom “all powers, signs, and</w:t>
        <w:br/>
        <w:t>wonders of falsehood” are given.</w:t>
        <w:br/>
        <w:t>He gives him also “his throne.”</w:t>
        <w:br/>
        <w:t>Civil power is represented by the throne. Satan has</w:t>
        <w:br/>
        <w:t>a kingdom, and a kingdom supposes a throne as its</w:t>
        <w:br/>
        <w:t>centre. His throne is on earth, as Jesus has already told</w:t>
        <w:br/>
        <w:t>us. ii. 13; xvi. 10. God’s throne we have seen to be</w:t>
        <w:br/>
        <w:t>in heaven : but the devil has been ejected thence. This is</w:t>
        <w:br/>
        <w:t>“the throne of iniquity,” of which the Psalmist speaks.</w:t>
        <w:br/>
        <w:t>Ps. xciv. 20. As Satan transfers his throne of earth to</w:t>
        <w:br/>
        <w:t>the False Christ, so God promises to the true, “ the</w:t>
        <w:br/>
        <w:t>throne of his father David”’ on earth. Luke i. 32.</w:t>
        <w:br/>
        <w:t>“The Synagogue of Satan” is among the Jews (ii. 9 ;</w:t>
        <w:br/>
        <w:t>iii. 9). His throne is among the Gentiles. The Jew</w:t>
        <w:br/>
        <w:t>acts with Satan against the doctrines of God. The</w:t>
        <w:br/>
        <w:t>Gentile, as possessor of the kingdom, uses civil power</w:t>
        <w:br/>
        <w:t>against the saints.</w:t>
        <w:br/>
        <w:t>“ And great authority.”</w:t>
        <w:br/>
        <w:t>The former word shows us that the devil’s king will</w:t>
        <w:br/>
        <w:t>have the outward splendours of regal power. This</w:t>
        <w:br/>
        <w:t>adds, that he will possess the reality signified by</w:t>
        <w:br/>
        <w:t>it.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